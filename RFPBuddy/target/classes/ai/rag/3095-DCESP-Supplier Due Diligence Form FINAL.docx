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1E763" w14:textId="77777777" w:rsidR="00C40C6E" w:rsidRDefault="00063DDC">
      <w:r>
        <w:t>This questionnaire is to be completed by the supplier at the time of submitting a quotation so that we may assess your suitability to supply the University of Manchester</w:t>
      </w:r>
    </w:p>
    <w:p w14:paraId="13C6D6EA" w14:textId="77777777" w:rsidR="00865659" w:rsidRDefault="00865659"/>
    <w:p w14:paraId="55343BCD" w14:textId="07DBBBF8" w:rsidR="003D1850" w:rsidRDefault="00C40C6E">
      <w:r>
        <w:t xml:space="preserve">All </w:t>
      </w:r>
      <w:r w:rsidR="00420A32">
        <w:t xml:space="preserve">fields must be completed. </w:t>
      </w:r>
      <w:r w:rsidR="003D1850">
        <w:t xml:space="preserve">If any question is not relevant then please add </w:t>
      </w:r>
      <w:r w:rsidR="00420A32">
        <w:t xml:space="preserve">N/A </w:t>
      </w:r>
      <w:r w:rsidR="003D1850">
        <w:t>in the response column</w:t>
      </w:r>
    </w:p>
    <w:p w14:paraId="4FE6FC8E" w14:textId="77777777" w:rsidR="003D1850" w:rsidRDefault="003D1850"/>
    <w:tbl>
      <w:tblPr>
        <w:tblStyle w:val="TableGrid"/>
        <w:tblW w:w="0" w:type="auto"/>
        <w:tblLook w:val="04A0" w:firstRow="1" w:lastRow="0" w:firstColumn="1" w:lastColumn="0" w:noHBand="0" w:noVBand="1"/>
      </w:tblPr>
      <w:tblGrid>
        <w:gridCol w:w="5219"/>
        <w:gridCol w:w="3797"/>
      </w:tblGrid>
      <w:tr w:rsidR="00C944E5" w14:paraId="6B15A86A" w14:textId="77777777" w:rsidTr="002F5828">
        <w:trPr>
          <w:cantSplit/>
        </w:trPr>
        <w:tc>
          <w:tcPr>
            <w:tcW w:w="5219" w:type="dxa"/>
          </w:tcPr>
          <w:p w14:paraId="6B73A3E8" w14:textId="77777777" w:rsidR="00C944E5" w:rsidRPr="00C944E5" w:rsidRDefault="00C944E5">
            <w:pPr>
              <w:rPr>
                <w:b/>
              </w:rPr>
            </w:pPr>
            <w:r>
              <w:rPr>
                <w:b/>
              </w:rPr>
              <w:t>Trading Organisation Details (Part A)</w:t>
            </w:r>
          </w:p>
        </w:tc>
        <w:tc>
          <w:tcPr>
            <w:tcW w:w="3797" w:type="dxa"/>
          </w:tcPr>
          <w:p w14:paraId="4E63F0B1" w14:textId="77777777" w:rsidR="00C944E5" w:rsidRPr="00C944E5" w:rsidRDefault="00C944E5">
            <w:pPr>
              <w:rPr>
                <w:b/>
              </w:rPr>
            </w:pPr>
            <w:r>
              <w:rPr>
                <w:b/>
              </w:rPr>
              <w:t>Response</w:t>
            </w:r>
          </w:p>
        </w:tc>
      </w:tr>
      <w:tr w:rsidR="00C944E5" w14:paraId="707C6DBD" w14:textId="77777777" w:rsidTr="002F5828">
        <w:trPr>
          <w:cantSplit/>
        </w:trPr>
        <w:tc>
          <w:tcPr>
            <w:tcW w:w="5219" w:type="dxa"/>
          </w:tcPr>
          <w:p w14:paraId="38EADCD9" w14:textId="77777777" w:rsidR="00C944E5" w:rsidRDefault="00C944E5">
            <w:r>
              <w:t>Full Trading Name</w:t>
            </w:r>
          </w:p>
        </w:tc>
        <w:tc>
          <w:tcPr>
            <w:tcW w:w="3797" w:type="dxa"/>
          </w:tcPr>
          <w:p w14:paraId="252751DE" w14:textId="77777777" w:rsidR="00C944E5" w:rsidRDefault="00C944E5"/>
        </w:tc>
      </w:tr>
      <w:tr w:rsidR="00C944E5" w14:paraId="0C471C7E" w14:textId="77777777" w:rsidTr="002F5828">
        <w:trPr>
          <w:cantSplit/>
        </w:trPr>
        <w:tc>
          <w:tcPr>
            <w:tcW w:w="5219" w:type="dxa"/>
          </w:tcPr>
          <w:p w14:paraId="708ADF6C" w14:textId="77777777" w:rsidR="00C944E5" w:rsidRDefault="00C944E5">
            <w:r>
              <w:t>Company Registration Number (UK only)</w:t>
            </w:r>
          </w:p>
        </w:tc>
        <w:tc>
          <w:tcPr>
            <w:tcW w:w="3797" w:type="dxa"/>
          </w:tcPr>
          <w:p w14:paraId="1AAA2481" w14:textId="77777777" w:rsidR="00C944E5" w:rsidRDefault="00C944E5"/>
        </w:tc>
      </w:tr>
      <w:tr w:rsidR="00C944E5" w14:paraId="180261B5" w14:textId="77777777" w:rsidTr="002F5828">
        <w:trPr>
          <w:cantSplit/>
        </w:trPr>
        <w:tc>
          <w:tcPr>
            <w:tcW w:w="5219" w:type="dxa"/>
          </w:tcPr>
          <w:p w14:paraId="1F1CC705" w14:textId="77777777" w:rsidR="00C944E5" w:rsidRDefault="00C944E5">
            <w:r>
              <w:t>Unique Tax Reference Number (Only applicable for UK based individuals/sole traders)</w:t>
            </w:r>
          </w:p>
        </w:tc>
        <w:tc>
          <w:tcPr>
            <w:tcW w:w="3797" w:type="dxa"/>
          </w:tcPr>
          <w:p w14:paraId="2E0BDBF7" w14:textId="77777777" w:rsidR="00C944E5" w:rsidRDefault="00C944E5"/>
        </w:tc>
      </w:tr>
      <w:tr w:rsidR="00C944E5" w14:paraId="2927FD0D" w14:textId="77777777" w:rsidTr="002F5828">
        <w:trPr>
          <w:cantSplit/>
        </w:trPr>
        <w:tc>
          <w:tcPr>
            <w:tcW w:w="5219" w:type="dxa"/>
          </w:tcPr>
          <w:p w14:paraId="2E6B2177" w14:textId="77777777" w:rsidR="00C944E5" w:rsidRDefault="00C944E5">
            <w:r>
              <w:t xml:space="preserve">Dun &amp; Bradstreet (DUNS) Number </w:t>
            </w:r>
          </w:p>
        </w:tc>
        <w:tc>
          <w:tcPr>
            <w:tcW w:w="3797" w:type="dxa"/>
          </w:tcPr>
          <w:p w14:paraId="5EEF9B5C" w14:textId="77777777" w:rsidR="00C944E5" w:rsidRDefault="00C944E5"/>
        </w:tc>
      </w:tr>
      <w:tr w:rsidR="00C944E5" w14:paraId="055F6C30" w14:textId="77777777" w:rsidTr="002F5828">
        <w:trPr>
          <w:cantSplit/>
        </w:trPr>
        <w:tc>
          <w:tcPr>
            <w:tcW w:w="5219" w:type="dxa"/>
          </w:tcPr>
          <w:p w14:paraId="7E23B363" w14:textId="77777777" w:rsidR="00C944E5" w:rsidRDefault="00C944E5">
            <w:r>
              <w:t>Charity Number</w:t>
            </w:r>
          </w:p>
        </w:tc>
        <w:tc>
          <w:tcPr>
            <w:tcW w:w="3797" w:type="dxa"/>
          </w:tcPr>
          <w:p w14:paraId="3AA5CABC" w14:textId="77777777" w:rsidR="00C944E5" w:rsidRDefault="00C944E5"/>
        </w:tc>
      </w:tr>
      <w:tr w:rsidR="00C944E5" w14:paraId="2557873C" w14:textId="77777777" w:rsidTr="002F5828">
        <w:trPr>
          <w:cantSplit/>
        </w:trPr>
        <w:tc>
          <w:tcPr>
            <w:tcW w:w="5219" w:type="dxa"/>
          </w:tcPr>
          <w:p w14:paraId="38C61167" w14:textId="77777777" w:rsidR="00C944E5" w:rsidRDefault="00C944E5">
            <w:r>
              <w:t>VAT Number - including Country Code – see below</w:t>
            </w:r>
          </w:p>
        </w:tc>
        <w:tc>
          <w:tcPr>
            <w:tcW w:w="3797" w:type="dxa"/>
          </w:tcPr>
          <w:p w14:paraId="21967D74" w14:textId="77777777" w:rsidR="00C944E5" w:rsidRDefault="00C944E5"/>
        </w:tc>
      </w:tr>
      <w:tr w:rsidR="00C944E5" w14:paraId="62A71770" w14:textId="77777777" w:rsidTr="002F5828">
        <w:trPr>
          <w:cantSplit/>
        </w:trPr>
        <w:tc>
          <w:tcPr>
            <w:tcW w:w="5219" w:type="dxa"/>
          </w:tcPr>
          <w:p w14:paraId="3DB4FF20" w14:textId="77777777" w:rsidR="00C944E5" w:rsidRDefault="00C944E5">
            <w:r>
              <w:t>Website link</w:t>
            </w:r>
          </w:p>
        </w:tc>
        <w:tc>
          <w:tcPr>
            <w:tcW w:w="3797" w:type="dxa"/>
          </w:tcPr>
          <w:p w14:paraId="63AC4384" w14:textId="77777777" w:rsidR="00C944E5" w:rsidRDefault="00C944E5"/>
        </w:tc>
      </w:tr>
      <w:tr w:rsidR="00C944E5" w14:paraId="0E0BD280" w14:textId="77777777" w:rsidTr="002F5828">
        <w:trPr>
          <w:cantSplit/>
        </w:trPr>
        <w:tc>
          <w:tcPr>
            <w:tcW w:w="5219" w:type="dxa"/>
          </w:tcPr>
          <w:p w14:paraId="3F3B0086" w14:textId="77777777" w:rsidR="00C944E5" w:rsidRDefault="00C944E5">
            <w:r>
              <w:t>Standard Industry Classification (SIC) Code</w:t>
            </w:r>
          </w:p>
        </w:tc>
        <w:tc>
          <w:tcPr>
            <w:tcW w:w="3797" w:type="dxa"/>
          </w:tcPr>
          <w:p w14:paraId="558FF08A" w14:textId="77777777" w:rsidR="00C944E5" w:rsidRDefault="00C944E5"/>
        </w:tc>
      </w:tr>
      <w:tr w:rsidR="00455E69" w14:paraId="21E44352" w14:textId="77777777" w:rsidTr="00A15D42">
        <w:trPr>
          <w:cantSplit/>
        </w:trPr>
        <w:tc>
          <w:tcPr>
            <w:tcW w:w="9016" w:type="dxa"/>
            <w:gridSpan w:val="2"/>
          </w:tcPr>
          <w:p w14:paraId="210041AD" w14:textId="7E22619A" w:rsidR="00455E69" w:rsidRDefault="00455E69">
            <w:r w:rsidRPr="002353B5">
              <w:rPr>
                <w:b/>
              </w:rPr>
              <w:t>Trading Address</w:t>
            </w:r>
          </w:p>
        </w:tc>
      </w:tr>
      <w:tr w:rsidR="002353B5" w14:paraId="46CD5671" w14:textId="77777777" w:rsidTr="002F5828">
        <w:trPr>
          <w:cantSplit/>
        </w:trPr>
        <w:tc>
          <w:tcPr>
            <w:tcW w:w="5219" w:type="dxa"/>
          </w:tcPr>
          <w:p w14:paraId="4CF7607A" w14:textId="77777777" w:rsidR="002353B5" w:rsidRPr="002353B5" w:rsidRDefault="002353B5">
            <w:r>
              <w:t>Address Line 1</w:t>
            </w:r>
          </w:p>
        </w:tc>
        <w:tc>
          <w:tcPr>
            <w:tcW w:w="3797" w:type="dxa"/>
          </w:tcPr>
          <w:p w14:paraId="493D114B" w14:textId="77777777" w:rsidR="002353B5" w:rsidRDefault="002353B5"/>
        </w:tc>
      </w:tr>
      <w:tr w:rsidR="002353B5" w14:paraId="638B81B5" w14:textId="77777777" w:rsidTr="002F5828">
        <w:trPr>
          <w:cantSplit/>
        </w:trPr>
        <w:tc>
          <w:tcPr>
            <w:tcW w:w="5219" w:type="dxa"/>
          </w:tcPr>
          <w:p w14:paraId="4E7A11FB" w14:textId="77777777" w:rsidR="002353B5" w:rsidRDefault="002353B5">
            <w:r>
              <w:t>Address Line 2</w:t>
            </w:r>
          </w:p>
        </w:tc>
        <w:tc>
          <w:tcPr>
            <w:tcW w:w="3797" w:type="dxa"/>
          </w:tcPr>
          <w:p w14:paraId="3C10975C" w14:textId="77777777" w:rsidR="002353B5" w:rsidRDefault="002353B5"/>
        </w:tc>
      </w:tr>
      <w:tr w:rsidR="002353B5" w14:paraId="0F7A7450" w14:textId="77777777" w:rsidTr="002F5828">
        <w:trPr>
          <w:cantSplit/>
        </w:trPr>
        <w:tc>
          <w:tcPr>
            <w:tcW w:w="5219" w:type="dxa"/>
          </w:tcPr>
          <w:p w14:paraId="79FBDC0F" w14:textId="77777777" w:rsidR="002353B5" w:rsidRDefault="002353B5">
            <w:r>
              <w:t>Address Line 3</w:t>
            </w:r>
          </w:p>
        </w:tc>
        <w:tc>
          <w:tcPr>
            <w:tcW w:w="3797" w:type="dxa"/>
          </w:tcPr>
          <w:p w14:paraId="4E362D73" w14:textId="77777777" w:rsidR="002353B5" w:rsidRDefault="002353B5"/>
        </w:tc>
      </w:tr>
      <w:tr w:rsidR="002353B5" w14:paraId="58DEA418" w14:textId="77777777" w:rsidTr="002F5828">
        <w:trPr>
          <w:cantSplit/>
        </w:trPr>
        <w:tc>
          <w:tcPr>
            <w:tcW w:w="5219" w:type="dxa"/>
          </w:tcPr>
          <w:p w14:paraId="67CCEB3D" w14:textId="77777777" w:rsidR="002353B5" w:rsidRDefault="002353B5">
            <w:r>
              <w:t>Town/City</w:t>
            </w:r>
          </w:p>
        </w:tc>
        <w:tc>
          <w:tcPr>
            <w:tcW w:w="3797" w:type="dxa"/>
          </w:tcPr>
          <w:p w14:paraId="3B697C9F" w14:textId="77777777" w:rsidR="002353B5" w:rsidRDefault="002353B5"/>
        </w:tc>
      </w:tr>
      <w:tr w:rsidR="002353B5" w14:paraId="12E74191" w14:textId="77777777" w:rsidTr="002F5828">
        <w:trPr>
          <w:cantSplit/>
        </w:trPr>
        <w:tc>
          <w:tcPr>
            <w:tcW w:w="5219" w:type="dxa"/>
          </w:tcPr>
          <w:p w14:paraId="704A1FBB" w14:textId="77777777" w:rsidR="002353B5" w:rsidRDefault="002353B5">
            <w:r>
              <w:t>Post Code</w:t>
            </w:r>
          </w:p>
        </w:tc>
        <w:tc>
          <w:tcPr>
            <w:tcW w:w="3797" w:type="dxa"/>
          </w:tcPr>
          <w:p w14:paraId="66B0422A" w14:textId="77777777" w:rsidR="002353B5" w:rsidRDefault="002353B5"/>
        </w:tc>
      </w:tr>
      <w:tr w:rsidR="002353B5" w14:paraId="7FB77C5B" w14:textId="77777777" w:rsidTr="002F5828">
        <w:trPr>
          <w:cantSplit/>
        </w:trPr>
        <w:tc>
          <w:tcPr>
            <w:tcW w:w="5219" w:type="dxa"/>
          </w:tcPr>
          <w:p w14:paraId="4CCB1843" w14:textId="77777777" w:rsidR="002353B5" w:rsidRDefault="002353B5">
            <w:r>
              <w:t>Country</w:t>
            </w:r>
          </w:p>
        </w:tc>
        <w:tc>
          <w:tcPr>
            <w:tcW w:w="3797" w:type="dxa"/>
          </w:tcPr>
          <w:p w14:paraId="266EB236" w14:textId="77777777" w:rsidR="002353B5" w:rsidRDefault="002353B5"/>
        </w:tc>
      </w:tr>
      <w:tr w:rsidR="002353B5" w14:paraId="0AF2889D" w14:textId="77777777" w:rsidTr="002F5828">
        <w:trPr>
          <w:cantSplit/>
        </w:trPr>
        <w:tc>
          <w:tcPr>
            <w:tcW w:w="5219" w:type="dxa"/>
          </w:tcPr>
          <w:p w14:paraId="3D2ABED9" w14:textId="77777777" w:rsidR="002353B5" w:rsidRDefault="002353B5">
            <w:r>
              <w:t>Telephone Number</w:t>
            </w:r>
          </w:p>
        </w:tc>
        <w:tc>
          <w:tcPr>
            <w:tcW w:w="3797" w:type="dxa"/>
          </w:tcPr>
          <w:p w14:paraId="2BE85430" w14:textId="77777777" w:rsidR="002353B5" w:rsidRDefault="002353B5"/>
        </w:tc>
      </w:tr>
      <w:tr w:rsidR="00455E69" w14:paraId="0347AF6C" w14:textId="77777777" w:rsidTr="00DA615B">
        <w:trPr>
          <w:cantSplit/>
        </w:trPr>
        <w:tc>
          <w:tcPr>
            <w:tcW w:w="9016" w:type="dxa"/>
            <w:gridSpan w:val="2"/>
          </w:tcPr>
          <w:p w14:paraId="096BAFE6" w14:textId="04F81EEA" w:rsidR="00455E69" w:rsidRDefault="00455E69" w:rsidP="007E0511">
            <w:r>
              <w:t xml:space="preserve">To help the University to monitor and manage our supplier base including working to develop our corporate </w:t>
            </w:r>
            <w:r w:rsidR="00C67E15">
              <w:t>social</w:t>
            </w:r>
            <w:r>
              <w:t xml:space="preserve"> responsibility aims please complete the following questions</w:t>
            </w:r>
          </w:p>
        </w:tc>
      </w:tr>
      <w:tr w:rsidR="007E0511" w14:paraId="4E9731FB" w14:textId="77777777" w:rsidTr="002F5828">
        <w:trPr>
          <w:cantSplit/>
        </w:trPr>
        <w:tc>
          <w:tcPr>
            <w:tcW w:w="5219" w:type="dxa"/>
          </w:tcPr>
          <w:p w14:paraId="7081314B" w14:textId="04272454" w:rsidR="007E0511" w:rsidRDefault="007E0511" w:rsidP="007E0511">
            <w:r>
              <w:t>State number of employees in your organisation</w:t>
            </w:r>
          </w:p>
        </w:tc>
        <w:tc>
          <w:tcPr>
            <w:tcW w:w="3797" w:type="dxa"/>
          </w:tcPr>
          <w:p w14:paraId="274CF672" w14:textId="77777777" w:rsidR="007E0511" w:rsidRDefault="007E0511" w:rsidP="007E0511"/>
        </w:tc>
      </w:tr>
      <w:tr w:rsidR="007E0511" w14:paraId="4F9C1F43" w14:textId="77777777" w:rsidTr="002F5828">
        <w:trPr>
          <w:cantSplit/>
        </w:trPr>
        <w:tc>
          <w:tcPr>
            <w:tcW w:w="5219" w:type="dxa"/>
          </w:tcPr>
          <w:p w14:paraId="1AE373E5" w14:textId="48B782B4" w:rsidR="007E0511" w:rsidRDefault="007E0511" w:rsidP="007E0511">
            <w:r>
              <w:t>Do you pay the UK Real Living Wage?</w:t>
            </w:r>
          </w:p>
        </w:tc>
        <w:sdt>
          <w:sdtPr>
            <w:id w:val="-1942056779"/>
            <w:placeholder>
              <w:docPart w:val="DefaultPlaceholder_-1854013438"/>
            </w:placeholder>
            <w:showingPlcHdr/>
            <w:dropDownList>
              <w:listItem w:value="Choose an item."/>
              <w:listItem w:displayText="Yes" w:value="Yes"/>
              <w:listItem w:displayText="No" w:value="No"/>
            </w:dropDownList>
          </w:sdtPr>
          <w:sdtEndPr/>
          <w:sdtContent>
            <w:tc>
              <w:tcPr>
                <w:tcW w:w="3797" w:type="dxa"/>
              </w:tcPr>
              <w:p w14:paraId="22E1E85E" w14:textId="606548C1" w:rsidR="007E0511" w:rsidRDefault="00FC22E2" w:rsidP="007E0511">
                <w:r w:rsidRPr="003342A5">
                  <w:rPr>
                    <w:rStyle w:val="PlaceholderText"/>
                  </w:rPr>
                  <w:t>Choose an item.</w:t>
                </w:r>
              </w:p>
            </w:tc>
          </w:sdtContent>
        </w:sdt>
      </w:tr>
      <w:tr w:rsidR="007E0511" w14:paraId="413D571A" w14:textId="77777777" w:rsidTr="002F5828">
        <w:trPr>
          <w:cantSplit/>
        </w:trPr>
        <w:tc>
          <w:tcPr>
            <w:tcW w:w="5219" w:type="dxa"/>
          </w:tcPr>
          <w:p w14:paraId="311F98A1" w14:textId="7430539E" w:rsidR="007E0511" w:rsidRDefault="007E0511" w:rsidP="007E0511">
            <w:r>
              <w:t>Organisation Structure</w:t>
            </w:r>
          </w:p>
        </w:tc>
        <w:sdt>
          <w:sdtPr>
            <w:id w:val="615178346"/>
            <w:placeholder>
              <w:docPart w:val="DefaultPlaceholder_-1854013438"/>
            </w:placeholder>
            <w:showingPlcHdr/>
            <w:dropDownList>
              <w:listItem w:value="Choose an item."/>
              <w:listItem w:displayText="Ownership: is the organisation minority ethnically owned (i.e. more than 51% )" w:value="Ownership: is the organisation minority ethnically owned (i.e. more than 51% )"/>
              <w:listItem w:displayText="Ownership: is the organisation female owned (i.e. more than 51% )" w:value="Ownership: is the organisation female owned (i.e. more than 51% )"/>
              <w:listItem w:displayText="Ownership: does any person own more that 5% of the business*" w:value="Ownership: does any person own more that 5% of the business*"/>
              <w:listItem w:displayText="Other (not in list – specify)**" w:value="Other (not in list – specify)**"/>
            </w:dropDownList>
          </w:sdtPr>
          <w:sdtEndPr/>
          <w:sdtContent>
            <w:tc>
              <w:tcPr>
                <w:tcW w:w="3797" w:type="dxa"/>
              </w:tcPr>
              <w:p w14:paraId="242F2F7B" w14:textId="4DD3C4AA" w:rsidR="007E0511" w:rsidRDefault="00FC22E2" w:rsidP="007E0511">
                <w:r w:rsidRPr="003342A5">
                  <w:rPr>
                    <w:rStyle w:val="PlaceholderText"/>
                  </w:rPr>
                  <w:t>Choose an item.</w:t>
                </w:r>
              </w:p>
            </w:tc>
          </w:sdtContent>
        </w:sdt>
      </w:tr>
      <w:tr w:rsidR="007E0511" w14:paraId="6B893AE4" w14:textId="77777777" w:rsidTr="002F5828">
        <w:trPr>
          <w:cantSplit/>
        </w:trPr>
        <w:tc>
          <w:tcPr>
            <w:tcW w:w="5219" w:type="dxa"/>
          </w:tcPr>
          <w:p w14:paraId="1DB494D6" w14:textId="36717F93" w:rsidR="00FC22E2" w:rsidRPr="00FC22E2" w:rsidRDefault="00FC22E2" w:rsidP="00FC22E2">
            <w:r>
              <w:t>*</w:t>
            </w:r>
            <w:r w:rsidRPr="00FC22E2">
              <w:t xml:space="preserve">Company ownership: Does any person own 5% or more of the shares of the business? If yes, please state who: </w:t>
            </w:r>
          </w:p>
          <w:p w14:paraId="111CB6E7" w14:textId="28156C26" w:rsidR="007E0511" w:rsidRDefault="007E0511" w:rsidP="007E0511"/>
        </w:tc>
        <w:tc>
          <w:tcPr>
            <w:tcW w:w="3797" w:type="dxa"/>
          </w:tcPr>
          <w:p w14:paraId="15A16415" w14:textId="77777777" w:rsidR="007E0511" w:rsidRDefault="007E0511" w:rsidP="007E0511"/>
        </w:tc>
      </w:tr>
      <w:tr w:rsidR="007E0511" w14:paraId="3BF30202" w14:textId="77777777" w:rsidTr="002F5828">
        <w:trPr>
          <w:cantSplit/>
        </w:trPr>
        <w:tc>
          <w:tcPr>
            <w:tcW w:w="5219" w:type="dxa"/>
          </w:tcPr>
          <w:p w14:paraId="6B389A2D" w14:textId="2C56AD3C" w:rsidR="007E0511" w:rsidRDefault="00FC22E2" w:rsidP="007E0511">
            <w:r>
              <w:t>**Other (not in list – specify)</w:t>
            </w:r>
          </w:p>
        </w:tc>
        <w:tc>
          <w:tcPr>
            <w:tcW w:w="3797" w:type="dxa"/>
          </w:tcPr>
          <w:p w14:paraId="757F9E90" w14:textId="77777777" w:rsidR="007E0511" w:rsidRDefault="007E0511" w:rsidP="007E0511"/>
        </w:tc>
      </w:tr>
      <w:tr w:rsidR="0088797A" w14:paraId="2CAE8A5B" w14:textId="77777777" w:rsidTr="002F5828">
        <w:trPr>
          <w:cantSplit/>
        </w:trPr>
        <w:tc>
          <w:tcPr>
            <w:tcW w:w="5219" w:type="dxa"/>
          </w:tcPr>
          <w:p w14:paraId="34D02A7F" w14:textId="78D51A84" w:rsidR="0088797A" w:rsidRDefault="0088797A" w:rsidP="007E0511">
            <w:bookmarkStart w:id="0" w:name="_Hlk184196439"/>
            <w:r>
              <w:t xml:space="preserve">Please confirm that you </w:t>
            </w:r>
            <w:r w:rsidRPr="0088797A">
              <w:t>are</w:t>
            </w:r>
            <w:r>
              <w:t xml:space="preserve"> </w:t>
            </w:r>
            <w:r w:rsidRPr="0088797A">
              <w:t>n</w:t>
            </w:r>
            <w:r>
              <w:t>o</w:t>
            </w:r>
            <w:r w:rsidRPr="0088797A">
              <w:t>t subject to control by a person(s) disbarred from such a position, or on the UK government sanctions list (</w:t>
            </w:r>
            <w:hyperlink r:id="rId9" w:history="1">
              <w:r w:rsidRPr="0088797A">
                <w:rPr>
                  <w:rStyle w:val="Hyperlink"/>
                </w:rPr>
                <w:t>https://search-uk-sanctions-list.service.gov.uk/</w:t>
              </w:r>
            </w:hyperlink>
            <w:r w:rsidRPr="0088797A">
              <w:t>)</w:t>
            </w:r>
          </w:p>
        </w:tc>
        <w:sdt>
          <w:sdtPr>
            <w:id w:val="1791710063"/>
            <w:placeholder>
              <w:docPart w:val="DefaultPlaceholder_-1854013438"/>
            </w:placeholder>
            <w:showingPlcHdr/>
            <w:dropDownList>
              <w:listItem w:value="Choose an item."/>
              <w:listItem w:displayText="We ARE subject to control by a person(s) disbarred from such a position" w:value="We ARE subject to control by a person(s) disbarred from such a position"/>
              <w:listItem w:displayText="We  are NOT subject to control by a person(s) disbarred from such a position " w:value="We  are NOT subject to control by a person(s) disbarred from such a position "/>
            </w:dropDownList>
          </w:sdtPr>
          <w:sdtEndPr/>
          <w:sdtContent>
            <w:tc>
              <w:tcPr>
                <w:tcW w:w="3797" w:type="dxa"/>
              </w:tcPr>
              <w:p w14:paraId="30FB1DAF" w14:textId="154B1AC2" w:rsidR="0088797A" w:rsidRDefault="00897B2C" w:rsidP="007E0511">
                <w:r w:rsidRPr="003342A5">
                  <w:rPr>
                    <w:rStyle w:val="PlaceholderText"/>
                  </w:rPr>
                  <w:t>Choose an item.</w:t>
                </w:r>
              </w:p>
            </w:tc>
          </w:sdtContent>
        </w:sdt>
      </w:tr>
      <w:tr w:rsidR="0088797A" w14:paraId="07A79EB0" w14:textId="77777777" w:rsidTr="002F5828">
        <w:trPr>
          <w:cantSplit/>
        </w:trPr>
        <w:tc>
          <w:tcPr>
            <w:tcW w:w="5219" w:type="dxa"/>
          </w:tcPr>
          <w:p w14:paraId="684F98CD" w14:textId="4031F3D3" w:rsidR="0088797A" w:rsidRDefault="0088797A" w:rsidP="007E0511">
            <w:r>
              <w:t>Please confirm that your</w:t>
            </w:r>
            <w:r w:rsidRPr="0088797A">
              <w:t xml:space="preserve"> business activities do not involve dealing with any of the countries/regimes on the UK government sanctions list (</w:t>
            </w:r>
            <w:hyperlink r:id="rId10" w:history="1">
              <w:r w:rsidRPr="0088797A">
                <w:rPr>
                  <w:rStyle w:val="Hyperlink"/>
                </w:rPr>
                <w:t>https://www.gov.uk/government/collections/financial-sanctions-regime-specific-consolidated-lists-and-releases</w:t>
              </w:r>
            </w:hyperlink>
          </w:p>
        </w:tc>
        <w:sdt>
          <w:sdtPr>
            <w:id w:val="1636838618"/>
            <w:placeholder>
              <w:docPart w:val="DefaultPlaceholder_-1854013438"/>
            </w:placeholder>
            <w:showingPlcHdr/>
            <w:dropDownList>
              <w:listItem w:value="Choose an item."/>
              <w:listItem w:displayText="We ARE involved in dealing with any of the countries/regimes on the UK government sanctions list " w:value="We ARE involved in dealing with any of the countries/regimes on the UK government sanctions list "/>
              <w:listItem w:displayText="We are NOT involved in dealing with any of the countries/regimes on the UK government sanctions list " w:value="We are NOT involved in dealing with any of the countries/regimes on the UK government sanctions list "/>
            </w:dropDownList>
          </w:sdtPr>
          <w:sdtEndPr/>
          <w:sdtContent>
            <w:tc>
              <w:tcPr>
                <w:tcW w:w="3797" w:type="dxa"/>
              </w:tcPr>
              <w:p w14:paraId="50A5E74F" w14:textId="730C3207" w:rsidR="0088797A" w:rsidRDefault="00897B2C" w:rsidP="007E0511">
                <w:r w:rsidRPr="003342A5">
                  <w:rPr>
                    <w:rStyle w:val="PlaceholderText"/>
                  </w:rPr>
                  <w:t>Choose an item.</w:t>
                </w:r>
              </w:p>
            </w:tc>
          </w:sdtContent>
        </w:sdt>
      </w:tr>
      <w:bookmarkEnd w:id="0"/>
      <w:tr w:rsidR="00455E69" w14:paraId="79DF5252" w14:textId="77777777" w:rsidTr="005D15E1">
        <w:trPr>
          <w:cantSplit/>
        </w:trPr>
        <w:tc>
          <w:tcPr>
            <w:tcW w:w="9016" w:type="dxa"/>
            <w:gridSpan w:val="2"/>
          </w:tcPr>
          <w:p w14:paraId="5EDA5AEE" w14:textId="21F59B20" w:rsidR="00455E69" w:rsidRDefault="00455E69" w:rsidP="007E0511">
            <w:r w:rsidRPr="002353B5">
              <w:rPr>
                <w:b/>
              </w:rPr>
              <w:t>Supplier Contact Details</w:t>
            </w:r>
          </w:p>
        </w:tc>
      </w:tr>
      <w:tr w:rsidR="007E0511" w14:paraId="48E99EF0" w14:textId="77777777" w:rsidTr="002F5828">
        <w:trPr>
          <w:cantSplit/>
        </w:trPr>
        <w:tc>
          <w:tcPr>
            <w:tcW w:w="5219" w:type="dxa"/>
          </w:tcPr>
          <w:p w14:paraId="07660948" w14:textId="77777777" w:rsidR="007E0511" w:rsidRDefault="007E0511" w:rsidP="007E0511">
            <w:r>
              <w:t>Name and Job Role</w:t>
            </w:r>
          </w:p>
        </w:tc>
        <w:tc>
          <w:tcPr>
            <w:tcW w:w="3797" w:type="dxa"/>
          </w:tcPr>
          <w:p w14:paraId="707EBB70" w14:textId="77777777" w:rsidR="007E0511" w:rsidRDefault="007E0511" w:rsidP="007E0511"/>
        </w:tc>
      </w:tr>
      <w:tr w:rsidR="007E0511" w14:paraId="2D9C7351" w14:textId="77777777" w:rsidTr="002F5828">
        <w:trPr>
          <w:cantSplit/>
        </w:trPr>
        <w:tc>
          <w:tcPr>
            <w:tcW w:w="5219" w:type="dxa"/>
          </w:tcPr>
          <w:p w14:paraId="458342B7" w14:textId="77777777" w:rsidR="007E0511" w:rsidRDefault="007E0511" w:rsidP="007E0511">
            <w:r>
              <w:lastRenderedPageBreak/>
              <w:t>Contact Email</w:t>
            </w:r>
          </w:p>
        </w:tc>
        <w:tc>
          <w:tcPr>
            <w:tcW w:w="3797" w:type="dxa"/>
          </w:tcPr>
          <w:p w14:paraId="57A3450A" w14:textId="77777777" w:rsidR="007E0511" w:rsidRDefault="007E0511" w:rsidP="007E0511"/>
        </w:tc>
      </w:tr>
      <w:tr w:rsidR="00455E69" w14:paraId="6051CFE3" w14:textId="77777777" w:rsidTr="00E23EC6">
        <w:trPr>
          <w:cantSplit/>
        </w:trPr>
        <w:tc>
          <w:tcPr>
            <w:tcW w:w="9016" w:type="dxa"/>
            <w:gridSpan w:val="2"/>
          </w:tcPr>
          <w:p w14:paraId="41FB49FA" w14:textId="4393B0C0" w:rsidR="00455E69" w:rsidRDefault="00455E69" w:rsidP="007E0511">
            <w:r w:rsidRPr="00EB5A12">
              <w:rPr>
                <w:b/>
              </w:rPr>
              <w:t>Economic &amp; Financial Due Diligence</w:t>
            </w:r>
          </w:p>
        </w:tc>
      </w:tr>
      <w:tr w:rsidR="007E0511" w14:paraId="2F09504A" w14:textId="77777777" w:rsidTr="002F5828">
        <w:trPr>
          <w:cantSplit/>
        </w:trPr>
        <w:tc>
          <w:tcPr>
            <w:tcW w:w="5219" w:type="dxa"/>
          </w:tcPr>
          <w:p w14:paraId="3DA13006" w14:textId="77777777" w:rsidR="007E0511" w:rsidRDefault="007E0511" w:rsidP="007E0511">
            <w:r>
              <w:t>Financial details available via Companies House</w:t>
            </w:r>
          </w:p>
        </w:tc>
        <w:sdt>
          <w:sdtPr>
            <w:id w:val="916291370"/>
            <w:placeholder>
              <w:docPart w:val="343BB0EA9A2847958D188C7DE1585D49"/>
            </w:placeholder>
            <w:showingPlcHdr/>
            <w:dropDownList>
              <w:listItem w:value="Choose an item."/>
              <w:listItem w:displayText="Yes" w:value="Yes"/>
              <w:listItem w:displayText="No" w:value="No"/>
            </w:dropDownList>
          </w:sdtPr>
          <w:sdtEndPr/>
          <w:sdtContent>
            <w:tc>
              <w:tcPr>
                <w:tcW w:w="3797" w:type="dxa"/>
              </w:tcPr>
              <w:p w14:paraId="6BBC39FB" w14:textId="60852A52" w:rsidR="007E0511" w:rsidRDefault="00FC22E2" w:rsidP="007E0511">
                <w:r w:rsidRPr="003342A5">
                  <w:rPr>
                    <w:rStyle w:val="PlaceholderText"/>
                  </w:rPr>
                  <w:t>Choose an item.</w:t>
                </w:r>
              </w:p>
            </w:tc>
          </w:sdtContent>
        </w:sdt>
      </w:tr>
      <w:tr w:rsidR="007E0511" w14:paraId="273FD3C0" w14:textId="77777777" w:rsidTr="002F5828">
        <w:trPr>
          <w:cantSplit/>
        </w:trPr>
        <w:tc>
          <w:tcPr>
            <w:tcW w:w="5219" w:type="dxa"/>
          </w:tcPr>
          <w:p w14:paraId="1359F556" w14:textId="0ADC5C8B" w:rsidR="007E0511" w:rsidRDefault="007E0511" w:rsidP="007E0511">
            <w:r>
              <w:t>Other evidence of financial standing (e.g. accounts)</w:t>
            </w:r>
          </w:p>
        </w:tc>
        <w:tc>
          <w:tcPr>
            <w:tcW w:w="3797" w:type="dxa"/>
          </w:tcPr>
          <w:p w14:paraId="7D259E88" w14:textId="77777777" w:rsidR="007E0511" w:rsidRDefault="007E0511" w:rsidP="007E0511"/>
        </w:tc>
      </w:tr>
      <w:tr w:rsidR="00455E69" w14:paraId="2205D23F" w14:textId="77777777" w:rsidTr="004E1959">
        <w:trPr>
          <w:cantSplit/>
        </w:trPr>
        <w:tc>
          <w:tcPr>
            <w:tcW w:w="9016" w:type="dxa"/>
            <w:gridSpan w:val="2"/>
          </w:tcPr>
          <w:p w14:paraId="20CAE026" w14:textId="788CB850" w:rsidR="00455E69" w:rsidRDefault="00455E69" w:rsidP="007E0511">
            <w:r w:rsidRPr="00EB5A12">
              <w:rPr>
                <w:b/>
              </w:rPr>
              <w:t>Technical and Professional Ability</w:t>
            </w:r>
          </w:p>
        </w:tc>
      </w:tr>
      <w:tr w:rsidR="007E0511" w14:paraId="37548916" w14:textId="77777777" w:rsidTr="002F5828">
        <w:trPr>
          <w:cantSplit/>
        </w:trPr>
        <w:tc>
          <w:tcPr>
            <w:tcW w:w="5219" w:type="dxa"/>
          </w:tcPr>
          <w:p w14:paraId="545F7674" w14:textId="77777777" w:rsidR="007E0511" w:rsidRDefault="007E0511" w:rsidP="007E0511">
            <w:r>
              <w:t>Relevant industry or professional accreditations</w:t>
            </w:r>
          </w:p>
        </w:tc>
        <w:tc>
          <w:tcPr>
            <w:tcW w:w="3797" w:type="dxa"/>
          </w:tcPr>
          <w:p w14:paraId="6D50297D" w14:textId="77777777" w:rsidR="007E0511" w:rsidRDefault="007E0511" w:rsidP="007E0511"/>
        </w:tc>
      </w:tr>
      <w:tr w:rsidR="007E0511" w14:paraId="286210E4" w14:textId="77777777" w:rsidTr="002F5828">
        <w:trPr>
          <w:cantSplit/>
        </w:trPr>
        <w:tc>
          <w:tcPr>
            <w:tcW w:w="5219" w:type="dxa"/>
          </w:tcPr>
          <w:p w14:paraId="411BE164" w14:textId="77777777" w:rsidR="007E0511" w:rsidRDefault="007E0511" w:rsidP="007E0511">
            <w:r>
              <w:t>Relevant product or service accreditations</w:t>
            </w:r>
          </w:p>
        </w:tc>
        <w:tc>
          <w:tcPr>
            <w:tcW w:w="3797" w:type="dxa"/>
          </w:tcPr>
          <w:p w14:paraId="65A28F58" w14:textId="77777777" w:rsidR="007E0511" w:rsidRDefault="007E0511" w:rsidP="007E0511"/>
        </w:tc>
      </w:tr>
      <w:tr w:rsidR="00455E69" w14:paraId="3419D9FC" w14:textId="77777777" w:rsidTr="00E41513">
        <w:trPr>
          <w:cantSplit/>
        </w:trPr>
        <w:tc>
          <w:tcPr>
            <w:tcW w:w="9016" w:type="dxa"/>
            <w:gridSpan w:val="2"/>
          </w:tcPr>
          <w:p w14:paraId="7D90B918" w14:textId="7046937B" w:rsidR="00455E69" w:rsidRDefault="00455E69" w:rsidP="007E0511">
            <w:r w:rsidRPr="002C6688">
              <w:rPr>
                <w:b/>
              </w:rPr>
              <w:t>Insurance</w:t>
            </w:r>
            <w:r w:rsidR="00FC22E2">
              <w:rPr>
                <w:b/>
              </w:rPr>
              <w:t xml:space="preserve"> (if not applicable please add n/a)</w:t>
            </w:r>
          </w:p>
        </w:tc>
      </w:tr>
      <w:tr w:rsidR="007E0511" w14:paraId="601111DA" w14:textId="77777777" w:rsidTr="002F5828">
        <w:trPr>
          <w:cantSplit/>
        </w:trPr>
        <w:tc>
          <w:tcPr>
            <w:tcW w:w="5219" w:type="dxa"/>
          </w:tcPr>
          <w:p w14:paraId="5ECC7395" w14:textId="4DF359C9" w:rsidR="007E0511" w:rsidRDefault="007E0511" w:rsidP="007E0511">
            <w:r>
              <w:t>Employer’s Liability Insurance (compulsory)</w:t>
            </w:r>
            <w:r w:rsidR="009A66C2">
              <w:t xml:space="preserve"> - £5m</w:t>
            </w:r>
          </w:p>
        </w:tc>
        <w:tc>
          <w:tcPr>
            <w:tcW w:w="3797" w:type="dxa"/>
          </w:tcPr>
          <w:p w14:paraId="647B0F91" w14:textId="77777777" w:rsidR="007E0511" w:rsidRDefault="007E0511" w:rsidP="007E0511"/>
        </w:tc>
      </w:tr>
      <w:tr w:rsidR="007E0511" w14:paraId="2D50BD29" w14:textId="77777777" w:rsidTr="002F5828">
        <w:trPr>
          <w:cantSplit/>
        </w:trPr>
        <w:tc>
          <w:tcPr>
            <w:tcW w:w="5219" w:type="dxa"/>
          </w:tcPr>
          <w:p w14:paraId="09E6D2C8" w14:textId="2C567BD4" w:rsidR="007E0511" w:rsidRDefault="007E0511" w:rsidP="007E0511">
            <w:r>
              <w:t>Public Liability Insurance</w:t>
            </w:r>
            <w:r w:rsidR="002B23EF">
              <w:t xml:space="preserve"> </w:t>
            </w:r>
            <w:r w:rsidR="009A66C2">
              <w:t>- £5m</w:t>
            </w:r>
          </w:p>
        </w:tc>
        <w:tc>
          <w:tcPr>
            <w:tcW w:w="3797" w:type="dxa"/>
          </w:tcPr>
          <w:p w14:paraId="7730FC6C" w14:textId="77777777" w:rsidR="007E0511" w:rsidRDefault="007E0511" w:rsidP="007E0511"/>
        </w:tc>
      </w:tr>
      <w:tr w:rsidR="007E0511" w14:paraId="30E86D3C" w14:textId="77777777" w:rsidTr="002F5828">
        <w:trPr>
          <w:cantSplit/>
        </w:trPr>
        <w:tc>
          <w:tcPr>
            <w:tcW w:w="5219" w:type="dxa"/>
          </w:tcPr>
          <w:p w14:paraId="0D75A68A" w14:textId="6942709C" w:rsidR="007E0511" w:rsidRDefault="007E0511" w:rsidP="007E0511">
            <w:r>
              <w:t>Professional Indemnity Insurance</w:t>
            </w:r>
            <w:r w:rsidR="009A66C2">
              <w:t xml:space="preserve"> - £5m</w:t>
            </w:r>
          </w:p>
        </w:tc>
        <w:tc>
          <w:tcPr>
            <w:tcW w:w="3797" w:type="dxa"/>
          </w:tcPr>
          <w:p w14:paraId="7582AB09" w14:textId="77777777" w:rsidR="007E0511" w:rsidRDefault="007E0511" w:rsidP="007E0511"/>
        </w:tc>
      </w:tr>
      <w:tr w:rsidR="007E0511" w14:paraId="60208970" w14:textId="77777777" w:rsidTr="002F5828">
        <w:trPr>
          <w:cantSplit/>
        </w:trPr>
        <w:tc>
          <w:tcPr>
            <w:tcW w:w="5219" w:type="dxa"/>
          </w:tcPr>
          <w:p w14:paraId="5FB35F1A" w14:textId="77777777" w:rsidR="007E0511" w:rsidRDefault="007E0511" w:rsidP="007E0511">
            <w:r>
              <w:t>Product Liability Insurance</w:t>
            </w:r>
          </w:p>
        </w:tc>
        <w:tc>
          <w:tcPr>
            <w:tcW w:w="3797" w:type="dxa"/>
          </w:tcPr>
          <w:p w14:paraId="7F544D25" w14:textId="6B738002" w:rsidR="007E0511" w:rsidRDefault="00850E94" w:rsidP="007E0511">
            <w:r>
              <w:t>n/a</w:t>
            </w:r>
          </w:p>
        </w:tc>
      </w:tr>
      <w:tr w:rsidR="007E0511" w14:paraId="6FCA31B0" w14:textId="77777777" w:rsidTr="002F5828">
        <w:trPr>
          <w:cantSplit/>
        </w:trPr>
        <w:tc>
          <w:tcPr>
            <w:tcW w:w="5219" w:type="dxa"/>
          </w:tcPr>
          <w:p w14:paraId="5B457769" w14:textId="77777777" w:rsidR="007E0511" w:rsidRDefault="007E0511" w:rsidP="007E0511">
            <w:r>
              <w:t>Property Damage Insurance</w:t>
            </w:r>
          </w:p>
        </w:tc>
        <w:tc>
          <w:tcPr>
            <w:tcW w:w="3797" w:type="dxa"/>
          </w:tcPr>
          <w:p w14:paraId="1302DC4D" w14:textId="45070B07" w:rsidR="007E0511" w:rsidRDefault="00850E94" w:rsidP="007E0511">
            <w:r>
              <w:t>n/a</w:t>
            </w:r>
          </w:p>
        </w:tc>
      </w:tr>
      <w:tr w:rsidR="007E0511" w14:paraId="6E155926" w14:textId="77777777" w:rsidTr="002F5828">
        <w:trPr>
          <w:cantSplit/>
        </w:trPr>
        <w:tc>
          <w:tcPr>
            <w:tcW w:w="5219" w:type="dxa"/>
          </w:tcPr>
          <w:p w14:paraId="3AE12439" w14:textId="77777777" w:rsidR="007E0511" w:rsidRDefault="007E0511" w:rsidP="007E0511">
            <w:r>
              <w:t>Business Interruption Insurance</w:t>
            </w:r>
          </w:p>
        </w:tc>
        <w:tc>
          <w:tcPr>
            <w:tcW w:w="3797" w:type="dxa"/>
          </w:tcPr>
          <w:p w14:paraId="6A377F23" w14:textId="43DAC326" w:rsidR="007E0511" w:rsidRDefault="00850E94" w:rsidP="007E0511">
            <w:r>
              <w:t>n/a</w:t>
            </w:r>
          </w:p>
        </w:tc>
      </w:tr>
      <w:tr w:rsidR="007E0511" w14:paraId="67EAF556" w14:textId="77777777" w:rsidTr="002F5828">
        <w:trPr>
          <w:cantSplit/>
        </w:trPr>
        <w:tc>
          <w:tcPr>
            <w:tcW w:w="5219" w:type="dxa"/>
          </w:tcPr>
          <w:p w14:paraId="4409F52D" w14:textId="77777777" w:rsidR="007E0511" w:rsidRDefault="007E0511" w:rsidP="007E0511">
            <w:r>
              <w:t>Other (e.g. Cyber Security Insurance)</w:t>
            </w:r>
          </w:p>
        </w:tc>
        <w:tc>
          <w:tcPr>
            <w:tcW w:w="3797" w:type="dxa"/>
          </w:tcPr>
          <w:p w14:paraId="4D0F8841" w14:textId="46F28FB9" w:rsidR="007E0511" w:rsidRDefault="009A66C2" w:rsidP="007E0511">
            <w:r>
              <w:t>n/a</w:t>
            </w:r>
          </w:p>
        </w:tc>
      </w:tr>
      <w:tr w:rsidR="00455E69" w14:paraId="34B48D7E" w14:textId="77777777" w:rsidTr="000946AE">
        <w:trPr>
          <w:cantSplit/>
        </w:trPr>
        <w:tc>
          <w:tcPr>
            <w:tcW w:w="9016" w:type="dxa"/>
            <w:gridSpan w:val="2"/>
          </w:tcPr>
          <w:p w14:paraId="2059EBB7" w14:textId="3EBF4B2D" w:rsidR="00455E69" w:rsidRDefault="00455E69" w:rsidP="007E0511">
            <w:r w:rsidRPr="00B34BD3">
              <w:rPr>
                <w:b/>
              </w:rPr>
              <w:t>Data Protection</w:t>
            </w:r>
          </w:p>
        </w:tc>
      </w:tr>
      <w:tr w:rsidR="007E0511" w14:paraId="00A6E5BA" w14:textId="77777777" w:rsidTr="002F5828">
        <w:trPr>
          <w:cantSplit/>
        </w:trPr>
        <w:tc>
          <w:tcPr>
            <w:tcW w:w="5219" w:type="dxa"/>
          </w:tcPr>
          <w:p w14:paraId="0DA4F597" w14:textId="77777777" w:rsidR="007E0511" w:rsidRDefault="007E0511" w:rsidP="007E0511">
            <w:r>
              <w:t>Confirm you have technical facilities and measures to meet GDPR data obligations</w:t>
            </w:r>
          </w:p>
        </w:tc>
        <w:tc>
          <w:tcPr>
            <w:tcW w:w="3797" w:type="dxa"/>
          </w:tcPr>
          <w:p w14:paraId="0C6E5B07" w14:textId="77777777" w:rsidR="007E0511" w:rsidRDefault="007E0511" w:rsidP="007E0511"/>
        </w:tc>
      </w:tr>
      <w:tr w:rsidR="007E0511" w14:paraId="6F9D27A3" w14:textId="77777777" w:rsidTr="002F5828">
        <w:trPr>
          <w:cantSplit/>
        </w:trPr>
        <w:tc>
          <w:tcPr>
            <w:tcW w:w="5219" w:type="dxa"/>
          </w:tcPr>
          <w:p w14:paraId="1DC7BD4E" w14:textId="77777777" w:rsidR="007E0511" w:rsidRDefault="007E0511" w:rsidP="007E0511">
            <w:r>
              <w:t>Relevant data protection accreditations</w:t>
            </w:r>
          </w:p>
        </w:tc>
        <w:tc>
          <w:tcPr>
            <w:tcW w:w="3797" w:type="dxa"/>
          </w:tcPr>
          <w:p w14:paraId="12B61DAD" w14:textId="77777777" w:rsidR="007E0511" w:rsidRDefault="007E0511" w:rsidP="007E0511"/>
        </w:tc>
      </w:tr>
      <w:tr w:rsidR="00455E69" w14:paraId="35BD45AC" w14:textId="77777777" w:rsidTr="00330ABA">
        <w:trPr>
          <w:cantSplit/>
        </w:trPr>
        <w:tc>
          <w:tcPr>
            <w:tcW w:w="9016" w:type="dxa"/>
            <w:gridSpan w:val="2"/>
          </w:tcPr>
          <w:p w14:paraId="4278F78A" w14:textId="249C4265" w:rsidR="00455E69" w:rsidRDefault="00455E69" w:rsidP="007E0511">
            <w:r w:rsidRPr="00B34BD3">
              <w:rPr>
                <w:b/>
              </w:rPr>
              <w:t>Health &amp; Safety</w:t>
            </w:r>
          </w:p>
        </w:tc>
      </w:tr>
      <w:tr w:rsidR="007E0511" w14:paraId="152859C4" w14:textId="77777777" w:rsidTr="002F5828">
        <w:trPr>
          <w:cantSplit/>
        </w:trPr>
        <w:tc>
          <w:tcPr>
            <w:tcW w:w="5219" w:type="dxa"/>
          </w:tcPr>
          <w:p w14:paraId="39269779" w14:textId="77777777" w:rsidR="007E0511" w:rsidRDefault="007E0511" w:rsidP="007E0511">
            <w:r>
              <w:t>Confirm you have a health and safety policy and effective processes to meet your H&amp;S obligations</w:t>
            </w:r>
          </w:p>
        </w:tc>
        <w:tc>
          <w:tcPr>
            <w:tcW w:w="3797" w:type="dxa"/>
          </w:tcPr>
          <w:p w14:paraId="188DDB72" w14:textId="77777777" w:rsidR="007E0511" w:rsidRDefault="007E0511" w:rsidP="007E0511"/>
        </w:tc>
      </w:tr>
      <w:tr w:rsidR="007E0511" w14:paraId="3800E820" w14:textId="77777777" w:rsidTr="002F5828">
        <w:trPr>
          <w:cantSplit/>
        </w:trPr>
        <w:tc>
          <w:tcPr>
            <w:tcW w:w="5219" w:type="dxa"/>
          </w:tcPr>
          <w:p w14:paraId="48087444" w14:textId="77777777" w:rsidR="007E0511" w:rsidRDefault="007E0511" w:rsidP="007E0511">
            <w:r>
              <w:t>Relevant H&amp;S accreditations</w:t>
            </w:r>
          </w:p>
        </w:tc>
        <w:tc>
          <w:tcPr>
            <w:tcW w:w="3797" w:type="dxa"/>
          </w:tcPr>
          <w:p w14:paraId="07613A29" w14:textId="77777777" w:rsidR="007E0511" w:rsidRDefault="007E0511" w:rsidP="007E0511"/>
        </w:tc>
      </w:tr>
      <w:tr w:rsidR="00455E69" w14:paraId="62A7A15F" w14:textId="77777777" w:rsidTr="004A7A19">
        <w:trPr>
          <w:cantSplit/>
        </w:trPr>
        <w:tc>
          <w:tcPr>
            <w:tcW w:w="9016" w:type="dxa"/>
            <w:gridSpan w:val="2"/>
          </w:tcPr>
          <w:p w14:paraId="47354BBE" w14:textId="0ACDAE5B" w:rsidR="00455E69" w:rsidRDefault="00455E69" w:rsidP="007E0511">
            <w:r w:rsidRPr="00B34BD3">
              <w:rPr>
                <w:b/>
              </w:rPr>
              <w:t>Equality &amp; Diversity</w:t>
            </w:r>
          </w:p>
        </w:tc>
      </w:tr>
      <w:tr w:rsidR="007E0511" w14:paraId="6D4396E3" w14:textId="77777777" w:rsidTr="002F5828">
        <w:trPr>
          <w:cantSplit/>
        </w:trPr>
        <w:tc>
          <w:tcPr>
            <w:tcW w:w="5219" w:type="dxa"/>
          </w:tcPr>
          <w:p w14:paraId="53E6A230" w14:textId="77777777" w:rsidR="007E0511" w:rsidRDefault="007E0511" w:rsidP="007E0511">
            <w:r w:rsidRPr="00C86170">
              <w:t xml:space="preserve">Does your company have a documented Equal Opportunities Policy that complies with current UK legislation?  </w:t>
            </w:r>
          </w:p>
        </w:tc>
        <w:tc>
          <w:tcPr>
            <w:tcW w:w="3797" w:type="dxa"/>
          </w:tcPr>
          <w:p w14:paraId="51E8DBC3" w14:textId="77777777" w:rsidR="007E0511" w:rsidRDefault="007E0511" w:rsidP="007E0511"/>
        </w:tc>
      </w:tr>
      <w:tr w:rsidR="007E0511" w14:paraId="5E51F68A" w14:textId="77777777" w:rsidTr="002F5828">
        <w:trPr>
          <w:cantSplit/>
        </w:trPr>
        <w:tc>
          <w:tcPr>
            <w:tcW w:w="5219" w:type="dxa"/>
          </w:tcPr>
          <w:p w14:paraId="55007481" w14:textId="77777777" w:rsidR="007E0511" w:rsidRDefault="007E0511" w:rsidP="007E0511">
            <w:r w:rsidRPr="00C86170">
              <w:t>Is it your policy as an employer to comply with your statutory obligations regarding the 'protected characteristics'</w:t>
            </w:r>
          </w:p>
        </w:tc>
        <w:tc>
          <w:tcPr>
            <w:tcW w:w="3797" w:type="dxa"/>
          </w:tcPr>
          <w:p w14:paraId="0D826464" w14:textId="77777777" w:rsidR="007E0511" w:rsidRDefault="007E0511" w:rsidP="007E0511"/>
        </w:tc>
      </w:tr>
      <w:tr w:rsidR="007E0511" w14:paraId="43C6CABC" w14:textId="77777777" w:rsidTr="002F5828">
        <w:trPr>
          <w:cantSplit/>
        </w:trPr>
        <w:tc>
          <w:tcPr>
            <w:tcW w:w="5219" w:type="dxa"/>
          </w:tcPr>
          <w:p w14:paraId="096BFE67" w14:textId="77777777" w:rsidR="007E0511" w:rsidRDefault="007E0511" w:rsidP="007E0511">
            <w:r w:rsidRPr="00C86170">
              <w:t>Do you observe as far as possible the appropriate Codes of Practice for Employment (i.e. Equality), and provide practical guidance to employees on the elimination of discrimination, and the promotion of equality of opportunity in employment, including steps that can be taken to encourage individuals from under-represented groups to apply for jobs or take up training opportunities?</w:t>
            </w:r>
          </w:p>
        </w:tc>
        <w:tc>
          <w:tcPr>
            <w:tcW w:w="3797" w:type="dxa"/>
          </w:tcPr>
          <w:p w14:paraId="0F0B68F9" w14:textId="77777777" w:rsidR="007E0511" w:rsidRDefault="007E0511" w:rsidP="007E0511"/>
        </w:tc>
      </w:tr>
      <w:tr w:rsidR="007E0511" w14:paraId="0D99EC07" w14:textId="77777777" w:rsidTr="002F5828">
        <w:trPr>
          <w:cantSplit/>
        </w:trPr>
        <w:tc>
          <w:tcPr>
            <w:tcW w:w="5219" w:type="dxa"/>
          </w:tcPr>
          <w:p w14:paraId="3C5C6391" w14:textId="77777777" w:rsidR="007E0511" w:rsidRDefault="007E0511" w:rsidP="007E0511">
            <w:r w:rsidRPr="00C86170">
              <w:t>In the last three years, has any finding of unlawful discrimination been made against your organisation by any court or industrial tribunal?</w:t>
            </w:r>
          </w:p>
        </w:tc>
        <w:tc>
          <w:tcPr>
            <w:tcW w:w="3797" w:type="dxa"/>
          </w:tcPr>
          <w:p w14:paraId="3F648047" w14:textId="77777777" w:rsidR="007E0511" w:rsidRDefault="007E0511" w:rsidP="007E0511"/>
        </w:tc>
      </w:tr>
      <w:tr w:rsidR="007E0511" w14:paraId="05CE201E" w14:textId="77777777" w:rsidTr="002F5828">
        <w:trPr>
          <w:cantSplit/>
        </w:trPr>
        <w:tc>
          <w:tcPr>
            <w:tcW w:w="5219" w:type="dxa"/>
          </w:tcPr>
          <w:p w14:paraId="65007FEA" w14:textId="77777777" w:rsidR="007E0511" w:rsidRDefault="007E0511" w:rsidP="007E0511">
            <w:r w:rsidRPr="00C86170">
              <w:t>In the last three years, has your organisation been the subject of formal investigation on grounds of alleged unlawful discrimination?</w:t>
            </w:r>
          </w:p>
        </w:tc>
        <w:tc>
          <w:tcPr>
            <w:tcW w:w="3797" w:type="dxa"/>
          </w:tcPr>
          <w:p w14:paraId="5F3816C3" w14:textId="77777777" w:rsidR="007E0511" w:rsidRDefault="007E0511" w:rsidP="007E0511"/>
        </w:tc>
      </w:tr>
      <w:tr w:rsidR="00455E69" w14:paraId="7F0E08C4" w14:textId="77777777" w:rsidTr="00C43F09">
        <w:trPr>
          <w:cantSplit/>
        </w:trPr>
        <w:tc>
          <w:tcPr>
            <w:tcW w:w="9016" w:type="dxa"/>
            <w:gridSpan w:val="2"/>
          </w:tcPr>
          <w:p w14:paraId="1B6B50F8" w14:textId="5E111125" w:rsidR="00455E69" w:rsidRDefault="00455E69" w:rsidP="007E0511">
            <w:r w:rsidRPr="00D8015B">
              <w:rPr>
                <w:b/>
              </w:rPr>
              <w:t>Payment Practice</w:t>
            </w:r>
          </w:p>
        </w:tc>
      </w:tr>
      <w:tr w:rsidR="007E0511" w14:paraId="079B88EE" w14:textId="77777777" w:rsidTr="002F5828">
        <w:trPr>
          <w:cantSplit/>
        </w:trPr>
        <w:tc>
          <w:tcPr>
            <w:tcW w:w="5219" w:type="dxa"/>
          </w:tcPr>
          <w:p w14:paraId="58733CC4" w14:textId="77777777" w:rsidR="007E0511" w:rsidRDefault="007E0511" w:rsidP="007E0511">
            <w:r>
              <w:lastRenderedPageBreak/>
              <w:t>Confirm that you have systems in place to pay your supply chain promptly and effectively.</w:t>
            </w:r>
          </w:p>
        </w:tc>
        <w:tc>
          <w:tcPr>
            <w:tcW w:w="3797" w:type="dxa"/>
          </w:tcPr>
          <w:p w14:paraId="57EF04E4" w14:textId="77777777" w:rsidR="007E0511" w:rsidRDefault="007E0511" w:rsidP="007E0511"/>
        </w:tc>
      </w:tr>
      <w:tr w:rsidR="007E0511" w14:paraId="371D2B17" w14:textId="77777777" w:rsidTr="002F5828">
        <w:trPr>
          <w:cantSplit/>
        </w:trPr>
        <w:tc>
          <w:tcPr>
            <w:tcW w:w="5219" w:type="dxa"/>
          </w:tcPr>
          <w:p w14:paraId="74E0CDBA" w14:textId="77777777" w:rsidR="007E0511" w:rsidRDefault="007E0511" w:rsidP="007E0511">
            <w:r>
              <w:t>The University pays undisputed invoices within a minimum of 30 days. Confirm that you will pass down this commitment to your supply chain.</w:t>
            </w:r>
          </w:p>
        </w:tc>
        <w:tc>
          <w:tcPr>
            <w:tcW w:w="3797" w:type="dxa"/>
          </w:tcPr>
          <w:p w14:paraId="6F414C68" w14:textId="77777777" w:rsidR="007E0511" w:rsidRDefault="007E0511" w:rsidP="007E0511"/>
        </w:tc>
      </w:tr>
      <w:tr w:rsidR="00455E69" w14:paraId="7A59ACE8" w14:textId="77777777" w:rsidTr="00680B8F">
        <w:trPr>
          <w:cantSplit/>
        </w:trPr>
        <w:tc>
          <w:tcPr>
            <w:tcW w:w="9016" w:type="dxa"/>
            <w:gridSpan w:val="2"/>
          </w:tcPr>
          <w:p w14:paraId="3F60A9AA" w14:textId="2867F5DE" w:rsidR="00455E69" w:rsidRDefault="00455E69" w:rsidP="007E0511">
            <w:r w:rsidRPr="00D8015B">
              <w:rPr>
                <w:b/>
              </w:rPr>
              <w:t>Carbon Reduction and Net Zero</w:t>
            </w:r>
          </w:p>
        </w:tc>
      </w:tr>
      <w:tr w:rsidR="007E0511" w14:paraId="21C53EB3" w14:textId="77777777" w:rsidTr="002F5828">
        <w:trPr>
          <w:cantSplit/>
        </w:trPr>
        <w:tc>
          <w:tcPr>
            <w:tcW w:w="5219" w:type="dxa"/>
          </w:tcPr>
          <w:p w14:paraId="5D4B2B6D" w14:textId="77777777" w:rsidR="007E0511" w:rsidRDefault="007E0511" w:rsidP="007E0511">
            <w:r w:rsidRPr="00D8015B">
              <w:t>Please confirm that your organisation is taking steps to reduce your GHG Emissions over time and is publicly committed to achieving Net Zero by 2050</w:t>
            </w:r>
          </w:p>
        </w:tc>
        <w:tc>
          <w:tcPr>
            <w:tcW w:w="3797" w:type="dxa"/>
          </w:tcPr>
          <w:p w14:paraId="27CDEB36" w14:textId="77777777" w:rsidR="007E0511" w:rsidRDefault="007E0511" w:rsidP="007E0511"/>
        </w:tc>
      </w:tr>
      <w:tr w:rsidR="007E0511" w14:paraId="64ABF5D4" w14:textId="77777777" w:rsidTr="002F5828">
        <w:trPr>
          <w:cantSplit/>
        </w:trPr>
        <w:tc>
          <w:tcPr>
            <w:tcW w:w="5219" w:type="dxa"/>
          </w:tcPr>
          <w:p w14:paraId="270328D4" w14:textId="77777777" w:rsidR="007E0511" w:rsidRDefault="007E0511" w:rsidP="007E0511">
            <w:r w:rsidRPr="00D8015B">
              <w:t>Please provide your current Net Zero Target Date:</w:t>
            </w:r>
          </w:p>
        </w:tc>
        <w:tc>
          <w:tcPr>
            <w:tcW w:w="3797" w:type="dxa"/>
          </w:tcPr>
          <w:p w14:paraId="3F4211A6" w14:textId="77777777" w:rsidR="007E0511" w:rsidRDefault="007E0511" w:rsidP="007E0511"/>
        </w:tc>
      </w:tr>
      <w:tr w:rsidR="007E0511" w14:paraId="600A0F10" w14:textId="77777777" w:rsidTr="002F5828">
        <w:trPr>
          <w:cantSplit/>
        </w:trPr>
        <w:tc>
          <w:tcPr>
            <w:tcW w:w="5219" w:type="dxa"/>
          </w:tcPr>
          <w:p w14:paraId="3402AEC4" w14:textId="77777777" w:rsidR="007E0511" w:rsidRDefault="007E0511" w:rsidP="007E0511">
            <w:r>
              <w:t>If you have a Carbon Reduction Plan provide a link to where it is published.</w:t>
            </w:r>
          </w:p>
        </w:tc>
        <w:tc>
          <w:tcPr>
            <w:tcW w:w="3797" w:type="dxa"/>
          </w:tcPr>
          <w:p w14:paraId="65F76C7E" w14:textId="77777777" w:rsidR="007E0511" w:rsidRDefault="007E0511" w:rsidP="007E0511"/>
        </w:tc>
      </w:tr>
      <w:tr w:rsidR="007E0511" w14:paraId="698A1711" w14:textId="77777777" w:rsidTr="002F5828">
        <w:trPr>
          <w:cantSplit/>
        </w:trPr>
        <w:tc>
          <w:tcPr>
            <w:tcW w:w="5219" w:type="dxa"/>
          </w:tcPr>
          <w:p w14:paraId="7CF0CB39" w14:textId="77777777" w:rsidR="007E0511" w:rsidRPr="008D5BCA" w:rsidRDefault="007E0511" w:rsidP="007E0511">
            <w:pPr>
              <w:rPr>
                <w:b/>
              </w:rPr>
            </w:pPr>
            <w:r w:rsidRPr="008D5BCA">
              <w:rPr>
                <w:b/>
              </w:rPr>
              <w:t>Exclusion Grounds</w:t>
            </w:r>
            <w:r>
              <w:rPr>
                <w:b/>
              </w:rPr>
              <w:t xml:space="preserve"> (Mandatory)</w:t>
            </w:r>
          </w:p>
        </w:tc>
        <w:tc>
          <w:tcPr>
            <w:tcW w:w="3797" w:type="dxa"/>
          </w:tcPr>
          <w:p w14:paraId="3CB157EC" w14:textId="77777777" w:rsidR="007E0511" w:rsidRDefault="007E0511" w:rsidP="007E0511">
            <w:r>
              <w:t>Within the past five years, anywhere in the world, have you or any person who:</w:t>
            </w:r>
          </w:p>
          <w:p w14:paraId="7A86C947" w14:textId="77777777" w:rsidR="007E0511" w:rsidRDefault="007E0511" w:rsidP="007E0511">
            <w:r>
              <w:t>• is a member of the supplier’s administrative, management or supervisory body, or</w:t>
            </w:r>
          </w:p>
          <w:p w14:paraId="1FE4B31D" w14:textId="77777777" w:rsidR="007E0511" w:rsidRDefault="007E0511" w:rsidP="007E0511">
            <w:r>
              <w:t>• has powers of representation, decision or control in the supplier,</w:t>
            </w:r>
          </w:p>
          <w:p w14:paraId="23B81F00" w14:textId="77777777" w:rsidR="007E0511" w:rsidRDefault="007E0511" w:rsidP="007E0511">
            <w:r>
              <w:t xml:space="preserve">been convicted of any of the offences listed </w:t>
            </w:r>
          </w:p>
        </w:tc>
      </w:tr>
      <w:tr w:rsidR="007E0511" w14:paraId="27A8A430" w14:textId="77777777" w:rsidTr="002F5828">
        <w:trPr>
          <w:cantSplit/>
        </w:trPr>
        <w:tc>
          <w:tcPr>
            <w:tcW w:w="5219" w:type="dxa"/>
          </w:tcPr>
          <w:p w14:paraId="71A3DFBC" w14:textId="77777777" w:rsidR="007E0511" w:rsidRDefault="007E0511" w:rsidP="007E0511">
            <w:r w:rsidRPr="007E77A1">
              <w:t>Participa</w:t>
            </w:r>
            <w:r>
              <w:t>tion in a criminal organisation</w:t>
            </w:r>
          </w:p>
        </w:tc>
        <w:sdt>
          <w:sdtPr>
            <w:id w:val="-1121444064"/>
            <w:placeholder>
              <w:docPart w:val="1438CD0B6D524041B102130DFAD39249"/>
            </w:placeholder>
            <w:showingPlcHdr/>
            <w:dropDownList>
              <w:listItem w:value="Choose an item."/>
              <w:listItem w:displayText="Yes" w:value="Yes"/>
              <w:listItem w:displayText="No" w:value="No"/>
            </w:dropDownList>
          </w:sdtPr>
          <w:sdtEndPr/>
          <w:sdtContent>
            <w:tc>
              <w:tcPr>
                <w:tcW w:w="3797" w:type="dxa"/>
              </w:tcPr>
              <w:p w14:paraId="36CB131A" w14:textId="33069832" w:rsidR="007E0511" w:rsidRDefault="00FC22E2" w:rsidP="007E0511">
                <w:r w:rsidRPr="003342A5">
                  <w:rPr>
                    <w:rStyle w:val="PlaceholderText"/>
                  </w:rPr>
                  <w:t>Choose an item.</w:t>
                </w:r>
              </w:p>
            </w:tc>
          </w:sdtContent>
        </w:sdt>
      </w:tr>
      <w:tr w:rsidR="007E0511" w14:paraId="7C33BD58" w14:textId="77777777" w:rsidTr="002F5828">
        <w:trPr>
          <w:cantSplit/>
        </w:trPr>
        <w:tc>
          <w:tcPr>
            <w:tcW w:w="5219" w:type="dxa"/>
          </w:tcPr>
          <w:p w14:paraId="0BAF93D1" w14:textId="77777777" w:rsidR="007E0511" w:rsidRDefault="007E0511" w:rsidP="007E0511">
            <w:r w:rsidRPr="007E77A1">
              <w:t>Corruption</w:t>
            </w:r>
          </w:p>
        </w:tc>
        <w:sdt>
          <w:sdtPr>
            <w:id w:val="1389069859"/>
            <w:placeholder>
              <w:docPart w:val="8DC310F563AC4F0E91D66CC480CA88E2"/>
            </w:placeholder>
            <w:showingPlcHdr/>
            <w:dropDownList>
              <w:listItem w:value="Choose an item."/>
              <w:listItem w:displayText="Yes" w:value="Yes"/>
              <w:listItem w:displayText="No" w:value="No"/>
            </w:dropDownList>
          </w:sdtPr>
          <w:sdtEndPr/>
          <w:sdtContent>
            <w:tc>
              <w:tcPr>
                <w:tcW w:w="3797" w:type="dxa"/>
              </w:tcPr>
              <w:p w14:paraId="69C66C40" w14:textId="29C4AAEE" w:rsidR="007E0511" w:rsidRDefault="00FC22E2" w:rsidP="007E0511">
                <w:r w:rsidRPr="003342A5">
                  <w:rPr>
                    <w:rStyle w:val="PlaceholderText"/>
                  </w:rPr>
                  <w:t>Choose an item.</w:t>
                </w:r>
              </w:p>
            </w:tc>
          </w:sdtContent>
        </w:sdt>
      </w:tr>
      <w:tr w:rsidR="007E0511" w14:paraId="2C1170EC" w14:textId="77777777" w:rsidTr="002F5828">
        <w:trPr>
          <w:cantSplit/>
        </w:trPr>
        <w:tc>
          <w:tcPr>
            <w:tcW w:w="5219" w:type="dxa"/>
          </w:tcPr>
          <w:p w14:paraId="67F3E0F6" w14:textId="77777777" w:rsidR="007E0511" w:rsidRDefault="007E0511" w:rsidP="007E0511">
            <w:r w:rsidRPr="007E77A1">
              <w:t>Terrorist offences or offences linked to terrorist activities</w:t>
            </w:r>
          </w:p>
        </w:tc>
        <w:sdt>
          <w:sdtPr>
            <w:id w:val="2098287425"/>
            <w:placeholder>
              <w:docPart w:val="ECCC533D3F2E4E848ABAEC26D79B21C8"/>
            </w:placeholder>
            <w:showingPlcHdr/>
            <w:dropDownList>
              <w:listItem w:value="Choose an item."/>
              <w:listItem w:displayText="Yes" w:value="Yes"/>
              <w:listItem w:displayText="No" w:value="No"/>
            </w:dropDownList>
          </w:sdtPr>
          <w:sdtEndPr/>
          <w:sdtContent>
            <w:tc>
              <w:tcPr>
                <w:tcW w:w="3797" w:type="dxa"/>
              </w:tcPr>
              <w:p w14:paraId="120A3149" w14:textId="1D15BCBF" w:rsidR="007E0511" w:rsidRDefault="00FC22E2" w:rsidP="007E0511">
                <w:r w:rsidRPr="003342A5">
                  <w:rPr>
                    <w:rStyle w:val="PlaceholderText"/>
                  </w:rPr>
                  <w:t>Choose an item.</w:t>
                </w:r>
              </w:p>
            </w:tc>
          </w:sdtContent>
        </w:sdt>
      </w:tr>
      <w:tr w:rsidR="007E0511" w14:paraId="65AC5860" w14:textId="77777777" w:rsidTr="002F5828">
        <w:trPr>
          <w:cantSplit/>
        </w:trPr>
        <w:tc>
          <w:tcPr>
            <w:tcW w:w="5219" w:type="dxa"/>
          </w:tcPr>
          <w:p w14:paraId="3425D870" w14:textId="77777777" w:rsidR="007E0511" w:rsidRDefault="007E0511" w:rsidP="007E0511">
            <w:r w:rsidRPr="007E77A1">
              <w:t>Money laundering or terrorist financing</w:t>
            </w:r>
          </w:p>
        </w:tc>
        <w:sdt>
          <w:sdtPr>
            <w:id w:val="358483331"/>
            <w:placeholder>
              <w:docPart w:val="771E37351CF44B998C8935EAA42549B6"/>
            </w:placeholder>
            <w:showingPlcHdr/>
            <w:dropDownList>
              <w:listItem w:value="Choose an item."/>
              <w:listItem w:displayText="Yes" w:value="Yes"/>
              <w:listItem w:displayText="No" w:value="No"/>
            </w:dropDownList>
          </w:sdtPr>
          <w:sdtEndPr/>
          <w:sdtContent>
            <w:tc>
              <w:tcPr>
                <w:tcW w:w="3797" w:type="dxa"/>
              </w:tcPr>
              <w:p w14:paraId="2AED1E33" w14:textId="624B6829" w:rsidR="007E0511" w:rsidRDefault="00FC22E2" w:rsidP="007E0511">
                <w:r w:rsidRPr="003342A5">
                  <w:rPr>
                    <w:rStyle w:val="PlaceholderText"/>
                  </w:rPr>
                  <w:t>Choose an item.</w:t>
                </w:r>
              </w:p>
            </w:tc>
          </w:sdtContent>
        </w:sdt>
      </w:tr>
      <w:tr w:rsidR="007E0511" w14:paraId="12BC80FF" w14:textId="77777777" w:rsidTr="002F5828">
        <w:trPr>
          <w:cantSplit/>
        </w:trPr>
        <w:tc>
          <w:tcPr>
            <w:tcW w:w="5219" w:type="dxa"/>
          </w:tcPr>
          <w:p w14:paraId="1FC75084" w14:textId="77777777" w:rsidR="007E0511" w:rsidRDefault="007E0511" w:rsidP="007E0511">
            <w:r w:rsidRPr="007E77A1">
              <w:t>Child labour and other forms of trafficking in human beings</w:t>
            </w:r>
          </w:p>
        </w:tc>
        <w:sdt>
          <w:sdtPr>
            <w:id w:val="-821192428"/>
            <w:placeholder>
              <w:docPart w:val="C4366DD368D845EBBEDCB8364CF332E9"/>
            </w:placeholder>
            <w:showingPlcHdr/>
            <w:dropDownList>
              <w:listItem w:value="Choose an item."/>
              <w:listItem w:displayText="Yes" w:value="Yes"/>
              <w:listItem w:displayText="No" w:value="No"/>
            </w:dropDownList>
          </w:sdtPr>
          <w:sdtEndPr/>
          <w:sdtContent>
            <w:tc>
              <w:tcPr>
                <w:tcW w:w="3797" w:type="dxa"/>
              </w:tcPr>
              <w:p w14:paraId="3C68922C" w14:textId="023A43D3" w:rsidR="007E0511" w:rsidRDefault="00FC22E2" w:rsidP="007E0511">
                <w:r w:rsidRPr="003342A5">
                  <w:rPr>
                    <w:rStyle w:val="PlaceholderText"/>
                  </w:rPr>
                  <w:t>Choose an item.</w:t>
                </w:r>
              </w:p>
            </w:tc>
          </w:sdtContent>
        </w:sdt>
      </w:tr>
      <w:tr w:rsidR="007E0511" w14:paraId="4B131CB6" w14:textId="77777777" w:rsidTr="002F5828">
        <w:trPr>
          <w:cantSplit/>
        </w:trPr>
        <w:tc>
          <w:tcPr>
            <w:tcW w:w="5219" w:type="dxa"/>
          </w:tcPr>
          <w:p w14:paraId="64AD7666" w14:textId="77777777" w:rsidR="007E0511" w:rsidRDefault="007E0511" w:rsidP="007E0511">
            <w:r w:rsidRPr="007E77A1">
              <w:t>Please confirm that you have met all your obligations relating to the payment of taxes and social security contributions, both in the country in which you are established and in the UK.</w:t>
            </w:r>
          </w:p>
        </w:tc>
        <w:sdt>
          <w:sdtPr>
            <w:id w:val="-939054635"/>
            <w:placeholder>
              <w:docPart w:val="DAB2E8CCC8C6480B9C19BBD4FA106E7C"/>
            </w:placeholder>
            <w:showingPlcHdr/>
            <w:dropDownList>
              <w:listItem w:value="Choose an item."/>
              <w:listItem w:displayText="Yes" w:value="Yes"/>
              <w:listItem w:displayText="No" w:value="No"/>
            </w:dropDownList>
          </w:sdtPr>
          <w:sdtEndPr/>
          <w:sdtContent>
            <w:tc>
              <w:tcPr>
                <w:tcW w:w="3797" w:type="dxa"/>
              </w:tcPr>
              <w:p w14:paraId="6DA416FF" w14:textId="126ED44B" w:rsidR="007E0511" w:rsidRDefault="00FC22E2" w:rsidP="007E0511">
                <w:r w:rsidRPr="003342A5">
                  <w:rPr>
                    <w:rStyle w:val="PlaceholderText"/>
                  </w:rPr>
                  <w:t>Choose an item.</w:t>
                </w:r>
              </w:p>
            </w:tc>
          </w:sdtContent>
        </w:sdt>
      </w:tr>
      <w:tr w:rsidR="007E0511" w14:paraId="3853C466" w14:textId="77777777" w:rsidTr="002F5828">
        <w:trPr>
          <w:cantSplit/>
        </w:trPr>
        <w:tc>
          <w:tcPr>
            <w:tcW w:w="5219" w:type="dxa"/>
          </w:tcPr>
          <w:p w14:paraId="3741577F" w14:textId="77777777" w:rsidR="007E0511" w:rsidRPr="00712DA6" w:rsidRDefault="007E0511" w:rsidP="007E0511">
            <w:pPr>
              <w:rPr>
                <w:b/>
              </w:rPr>
            </w:pPr>
            <w:r w:rsidRPr="008D5BCA">
              <w:rPr>
                <w:b/>
              </w:rPr>
              <w:t>Exclusion Grounds</w:t>
            </w:r>
            <w:r>
              <w:rPr>
                <w:b/>
              </w:rPr>
              <w:t xml:space="preserve"> (Discretionary)</w:t>
            </w:r>
          </w:p>
        </w:tc>
        <w:tc>
          <w:tcPr>
            <w:tcW w:w="3797" w:type="dxa"/>
          </w:tcPr>
          <w:p w14:paraId="60C673C2" w14:textId="77777777" w:rsidR="007E0511" w:rsidRDefault="007E0511" w:rsidP="007E0511">
            <w:r w:rsidRPr="007E77A1">
              <w:t>Within the past three years, anywhere in the world, have any of the situations summarised below applied to you?</w:t>
            </w:r>
          </w:p>
        </w:tc>
      </w:tr>
      <w:tr w:rsidR="007E0511" w14:paraId="5BA1726A" w14:textId="77777777" w:rsidTr="002F5828">
        <w:trPr>
          <w:cantSplit/>
        </w:trPr>
        <w:tc>
          <w:tcPr>
            <w:tcW w:w="5219" w:type="dxa"/>
          </w:tcPr>
          <w:p w14:paraId="00A25E9E" w14:textId="77777777" w:rsidR="007E0511" w:rsidRDefault="007E0511" w:rsidP="007E0511">
            <w:r>
              <w:t xml:space="preserve">Breach of environmental obligations (including H&amp;S obligations? </w:t>
            </w:r>
          </w:p>
        </w:tc>
        <w:sdt>
          <w:sdtPr>
            <w:id w:val="183868977"/>
            <w:placeholder>
              <w:docPart w:val="4CFF026B3F7E4165B1FCC10AE9EFB444"/>
            </w:placeholder>
            <w:showingPlcHdr/>
            <w:dropDownList>
              <w:listItem w:value="Choose an item."/>
              <w:listItem w:displayText="Yes" w:value="Yes"/>
              <w:listItem w:displayText="No" w:value="No"/>
            </w:dropDownList>
          </w:sdtPr>
          <w:sdtEndPr/>
          <w:sdtContent>
            <w:tc>
              <w:tcPr>
                <w:tcW w:w="3797" w:type="dxa"/>
              </w:tcPr>
              <w:p w14:paraId="7014738A" w14:textId="091A48C7" w:rsidR="007E0511" w:rsidRDefault="00FC22E2" w:rsidP="007E0511">
                <w:r w:rsidRPr="003342A5">
                  <w:rPr>
                    <w:rStyle w:val="PlaceholderText"/>
                  </w:rPr>
                  <w:t>Choose an item.</w:t>
                </w:r>
              </w:p>
            </w:tc>
          </w:sdtContent>
        </w:sdt>
      </w:tr>
      <w:tr w:rsidR="007E0511" w14:paraId="579D3188" w14:textId="77777777" w:rsidTr="002F5828">
        <w:trPr>
          <w:cantSplit/>
        </w:trPr>
        <w:tc>
          <w:tcPr>
            <w:tcW w:w="5219" w:type="dxa"/>
          </w:tcPr>
          <w:p w14:paraId="5BAF267F" w14:textId="77777777" w:rsidR="007E0511" w:rsidRDefault="007E0511" w:rsidP="007E0511">
            <w:r w:rsidRPr="007E77A1">
              <w:t>Breach of social law obligations?</w:t>
            </w:r>
          </w:p>
        </w:tc>
        <w:sdt>
          <w:sdtPr>
            <w:id w:val="-62799030"/>
            <w:placeholder>
              <w:docPart w:val="D9157C38AE7C4BE8BF3910191ABE43FD"/>
            </w:placeholder>
            <w:showingPlcHdr/>
            <w:dropDownList>
              <w:listItem w:value="Choose an item."/>
              <w:listItem w:displayText="Yes" w:value="Yes"/>
              <w:listItem w:displayText="No" w:value="No"/>
            </w:dropDownList>
          </w:sdtPr>
          <w:sdtEndPr/>
          <w:sdtContent>
            <w:tc>
              <w:tcPr>
                <w:tcW w:w="3797" w:type="dxa"/>
              </w:tcPr>
              <w:p w14:paraId="6964B5BE" w14:textId="318E1247" w:rsidR="007E0511" w:rsidRDefault="00FC22E2" w:rsidP="007E0511">
                <w:r w:rsidRPr="003342A5">
                  <w:rPr>
                    <w:rStyle w:val="PlaceholderText"/>
                  </w:rPr>
                  <w:t>Choose an item.</w:t>
                </w:r>
              </w:p>
            </w:tc>
          </w:sdtContent>
        </w:sdt>
      </w:tr>
      <w:tr w:rsidR="007E0511" w14:paraId="18F65737" w14:textId="77777777" w:rsidTr="002F5828">
        <w:trPr>
          <w:cantSplit/>
        </w:trPr>
        <w:tc>
          <w:tcPr>
            <w:tcW w:w="5219" w:type="dxa"/>
          </w:tcPr>
          <w:p w14:paraId="448223BE" w14:textId="77777777" w:rsidR="007E0511" w:rsidRDefault="007E0511" w:rsidP="007E0511">
            <w:r w:rsidRPr="007E77A1">
              <w:t>Breach of labour law obligations?</w:t>
            </w:r>
          </w:p>
        </w:tc>
        <w:sdt>
          <w:sdtPr>
            <w:id w:val="630520300"/>
            <w:placeholder>
              <w:docPart w:val="7EB4F845B6994E54872B2271E9DD71E8"/>
            </w:placeholder>
            <w:showingPlcHdr/>
            <w:dropDownList>
              <w:listItem w:value="Choose an item."/>
              <w:listItem w:displayText="Yes" w:value="Yes"/>
              <w:listItem w:displayText="No" w:value="No"/>
            </w:dropDownList>
          </w:sdtPr>
          <w:sdtEndPr/>
          <w:sdtContent>
            <w:tc>
              <w:tcPr>
                <w:tcW w:w="3797" w:type="dxa"/>
              </w:tcPr>
              <w:p w14:paraId="4FA21B18" w14:textId="2A3A041E" w:rsidR="007E0511" w:rsidRDefault="00FC22E2" w:rsidP="007E0511">
                <w:r w:rsidRPr="003342A5">
                  <w:rPr>
                    <w:rStyle w:val="PlaceholderText"/>
                  </w:rPr>
                  <w:t>Choose an item.</w:t>
                </w:r>
              </w:p>
            </w:tc>
          </w:sdtContent>
        </w:sdt>
      </w:tr>
      <w:tr w:rsidR="007E0511" w14:paraId="2C37C5FF" w14:textId="77777777" w:rsidTr="002F5828">
        <w:trPr>
          <w:cantSplit/>
        </w:trPr>
        <w:tc>
          <w:tcPr>
            <w:tcW w:w="5219" w:type="dxa"/>
          </w:tcPr>
          <w:p w14:paraId="3D7C973F" w14:textId="77777777" w:rsidR="007E0511" w:rsidRDefault="007E0511" w:rsidP="007E0511">
            <w:r w:rsidRPr="007E77A1">
              <w:t>Bankruptcy or subject of insolvency?</w:t>
            </w:r>
          </w:p>
        </w:tc>
        <w:sdt>
          <w:sdtPr>
            <w:id w:val="-1317033358"/>
            <w:placeholder>
              <w:docPart w:val="369B13B8AC754044BF8EB8E5AC84AF9A"/>
            </w:placeholder>
            <w:showingPlcHdr/>
            <w:dropDownList>
              <w:listItem w:value="Choose an item."/>
              <w:listItem w:displayText="Yes" w:value="Yes"/>
              <w:listItem w:displayText="No" w:value="No"/>
            </w:dropDownList>
          </w:sdtPr>
          <w:sdtEndPr/>
          <w:sdtContent>
            <w:tc>
              <w:tcPr>
                <w:tcW w:w="3797" w:type="dxa"/>
              </w:tcPr>
              <w:p w14:paraId="6FC3238D" w14:textId="1EFEC8BF" w:rsidR="007E0511" w:rsidRDefault="00FC22E2" w:rsidP="007E0511">
                <w:r w:rsidRPr="003342A5">
                  <w:rPr>
                    <w:rStyle w:val="PlaceholderText"/>
                  </w:rPr>
                  <w:t>Choose an item.</w:t>
                </w:r>
              </w:p>
            </w:tc>
          </w:sdtContent>
        </w:sdt>
      </w:tr>
      <w:tr w:rsidR="007E0511" w14:paraId="1521F5BE" w14:textId="77777777" w:rsidTr="002F5828">
        <w:trPr>
          <w:cantSplit/>
        </w:trPr>
        <w:tc>
          <w:tcPr>
            <w:tcW w:w="5219" w:type="dxa"/>
          </w:tcPr>
          <w:p w14:paraId="72B37F28" w14:textId="77777777" w:rsidR="007E0511" w:rsidRDefault="007E0511" w:rsidP="007E0511">
            <w:r w:rsidRPr="007E77A1">
              <w:t>Guilty of grave professional misconduct?</w:t>
            </w:r>
          </w:p>
        </w:tc>
        <w:sdt>
          <w:sdtPr>
            <w:id w:val="-11153390"/>
            <w:placeholder>
              <w:docPart w:val="B8B1113B85C649CC928FA74DCF7885B2"/>
            </w:placeholder>
            <w:showingPlcHdr/>
            <w:dropDownList>
              <w:listItem w:value="Choose an item."/>
              <w:listItem w:displayText="Yes" w:value="Yes"/>
              <w:listItem w:displayText="No" w:value="No"/>
            </w:dropDownList>
          </w:sdtPr>
          <w:sdtEndPr/>
          <w:sdtContent>
            <w:tc>
              <w:tcPr>
                <w:tcW w:w="3797" w:type="dxa"/>
              </w:tcPr>
              <w:p w14:paraId="6B221239" w14:textId="56A32A6C" w:rsidR="007E0511" w:rsidRDefault="00FC22E2" w:rsidP="007E0511">
                <w:r w:rsidRPr="003342A5">
                  <w:rPr>
                    <w:rStyle w:val="PlaceholderText"/>
                  </w:rPr>
                  <w:t>Choose an item.</w:t>
                </w:r>
              </w:p>
            </w:tc>
          </w:sdtContent>
        </w:sdt>
      </w:tr>
      <w:tr w:rsidR="007E0511" w14:paraId="1A7CC1B2" w14:textId="77777777" w:rsidTr="002F5828">
        <w:trPr>
          <w:cantSplit/>
        </w:trPr>
        <w:tc>
          <w:tcPr>
            <w:tcW w:w="5219" w:type="dxa"/>
          </w:tcPr>
          <w:p w14:paraId="52DD3631" w14:textId="77777777" w:rsidR="007E0511" w:rsidRDefault="007E0511" w:rsidP="007E0511">
            <w:r w:rsidRPr="007E77A1">
              <w:t>Distortion of competition?</w:t>
            </w:r>
          </w:p>
        </w:tc>
        <w:sdt>
          <w:sdtPr>
            <w:id w:val="105394865"/>
            <w:placeholder>
              <w:docPart w:val="9448C4095314404997A4CF96E45A0641"/>
            </w:placeholder>
            <w:showingPlcHdr/>
            <w:dropDownList>
              <w:listItem w:value="Choose an item."/>
              <w:listItem w:displayText="Yes" w:value="Yes"/>
              <w:listItem w:displayText="No" w:value="No"/>
            </w:dropDownList>
          </w:sdtPr>
          <w:sdtEndPr/>
          <w:sdtContent>
            <w:tc>
              <w:tcPr>
                <w:tcW w:w="3797" w:type="dxa"/>
              </w:tcPr>
              <w:p w14:paraId="0B74CA2C" w14:textId="7829E326" w:rsidR="007E0511" w:rsidRDefault="00FC22E2" w:rsidP="007E0511">
                <w:r w:rsidRPr="003342A5">
                  <w:rPr>
                    <w:rStyle w:val="PlaceholderText"/>
                  </w:rPr>
                  <w:t>Choose an item.</w:t>
                </w:r>
              </w:p>
            </w:tc>
          </w:sdtContent>
        </w:sdt>
      </w:tr>
      <w:tr w:rsidR="007E0511" w14:paraId="3CDF65A7" w14:textId="77777777" w:rsidTr="002F5828">
        <w:trPr>
          <w:cantSplit/>
        </w:trPr>
        <w:tc>
          <w:tcPr>
            <w:tcW w:w="5219" w:type="dxa"/>
          </w:tcPr>
          <w:p w14:paraId="3F1F769F" w14:textId="77777777" w:rsidR="007E0511" w:rsidRDefault="007E0511" w:rsidP="007E0511">
            <w:r w:rsidRPr="007E77A1">
              <w:t>Conflict of interest?</w:t>
            </w:r>
          </w:p>
        </w:tc>
        <w:sdt>
          <w:sdtPr>
            <w:id w:val="1975095513"/>
            <w:placeholder>
              <w:docPart w:val="AB2886F9CCC94788B00577492FC51719"/>
            </w:placeholder>
            <w:showingPlcHdr/>
            <w:dropDownList>
              <w:listItem w:value="Choose an item."/>
              <w:listItem w:displayText="Yes" w:value="Yes"/>
              <w:listItem w:displayText="No" w:value="No"/>
            </w:dropDownList>
          </w:sdtPr>
          <w:sdtEndPr/>
          <w:sdtContent>
            <w:tc>
              <w:tcPr>
                <w:tcW w:w="3797" w:type="dxa"/>
              </w:tcPr>
              <w:p w14:paraId="35168B01" w14:textId="1912F5D5" w:rsidR="007E0511" w:rsidRDefault="00FC22E2" w:rsidP="007E0511">
                <w:r w:rsidRPr="003342A5">
                  <w:rPr>
                    <w:rStyle w:val="PlaceholderText"/>
                  </w:rPr>
                  <w:t>Choose an item.</w:t>
                </w:r>
              </w:p>
            </w:tc>
          </w:sdtContent>
        </w:sdt>
      </w:tr>
      <w:tr w:rsidR="007E0511" w14:paraId="0520827A" w14:textId="77777777" w:rsidTr="002F5828">
        <w:trPr>
          <w:cantSplit/>
        </w:trPr>
        <w:tc>
          <w:tcPr>
            <w:tcW w:w="5219" w:type="dxa"/>
          </w:tcPr>
          <w:p w14:paraId="614B8BA9" w14:textId="77777777" w:rsidR="007E0511" w:rsidRDefault="007E0511" w:rsidP="007E0511">
            <w:r w:rsidRPr="007E77A1">
              <w:t>Been involved in the preparation of the procurement procedure?</w:t>
            </w:r>
          </w:p>
        </w:tc>
        <w:sdt>
          <w:sdtPr>
            <w:id w:val="-1354109479"/>
            <w:placeholder>
              <w:docPart w:val="F21E050CB573489C8DB6CF116584989C"/>
            </w:placeholder>
            <w:showingPlcHdr/>
            <w:dropDownList>
              <w:listItem w:value="Choose an item."/>
              <w:listItem w:displayText="Yes" w:value="Yes"/>
              <w:listItem w:displayText="No" w:value="No"/>
            </w:dropDownList>
          </w:sdtPr>
          <w:sdtEndPr/>
          <w:sdtContent>
            <w:tc>
              <w:tcPr>
                <w:tcW w:w="3797" w:type="dxa"/>
              </w:tcPr>
              <w:p w14:paraId="2A39C3FD" w14:textId="7D3FF776" w:rsidR="007E0511" w:rsidRDefault="00FC22E2" w:rsidP="007E0511">
                <w:r w:rsidRPr="003342A5">
                  <w:rPr>
                    <w:rStyle w:val="PlaceholderText"/>
                  </w:rPr>
                  <w:t>Choose an item.</w:t>
                </w:r>
              </w:p>
            </w:tc>
          </w:sdtContent>
        </w:sdt>
      </w:tr>
      <w:tr w:rsidR="007E0511" w14:paraId="4860BFA7" w14:textId="77777777" w:rsidTr="002F5828">
        <w:trPr>
          <w:cantSplit/>
        </w:trPr>
        <w:tc>
          <w:tcPr>
            <w:tcW w:w="5219" w:type="dxa"/>
          </w:tcPr>
          <w:p w14:paraId="4B3A3353" w14:textId="77777777" w:rsidR="007E0511" w:rsidRDefault="007E0511" w:rsidP="007E0511">
            <w:r w:rsidRPr="007E77A1">
              <w:t>Prior performance issues?</w:t>
            </w:r>
          </w:p>
        </w:tc>
        <w:sdt>
          <w:sdtPr>
            <w:id w:val="-338700586"/>
            <w:placeholder>
              <w:docPart w:val="2350F4FCBB424B58B2893AAD8F3E9DB7"/>
            </w:placeholder>
            <w:showingPlcHdr/>
            <w:dropDownList>
              <w:listItem w:value="Choose an item."/>
              <w:listItem w:displayText="Yes" w:value="Yes"/>
              <w:listItem w:displayText="No" w:value="No"/>
            </w:dropDownList>
          </w:sdtPr>
          <w:sdtEndPr/>
          <w:sdtContent>
            <w:tc>
              <w:tcPr>
                <w:tcW w:w="3797" w:type="dxa"/>
              </w:tcPr>
              <w:p w14:paraId="12CFC90D" w14:textId="1D854AB4" w:rsidR="007E0511" w:rsidRDefault="00FC22E2" w:rsidP="007E0511">
                <w:r w:rsidRPr="003342A5">
                  <w:rPr>
                    <w:rStyle w:val="PlaceholderText"/>
                  </w:rPr>
                  <w:t>Choose an item.</w:t>
                </w:r>
              </w:p>
            </w:tc>
          </w:sdtContent>
        </w:sdt>
      </w:tr>
      <w:tr w:rsidR="007E0511" w14:paraId="493AF2F4" w14:textId="77777777" w:rsidTr="002F5828">
        <w:trPr>
          <w:cantSplit/>
        </w:trPr>
        <w:tc>
          <w:tcPr>
            <w:tcW w:w="5219" w:type="dxa"/>
          </w:tcPr>
          <w:p w14:paraId="42A551E5" w14:textId="77777777" w:rsidR="007E0511" w:rsidRPr="00431492" w:rsidRDefault="007E0511" w:rsidP="007E0511">
            <w:pPr>
              <w:rPr>
                <w:rFonts w:ascii="Calibri" w:hAnsi="Calibri" w:cs="Calibri"/>
                <w:color w:val="000000"/>
                <w:sz w:val="20"/>
                <w:szCs w:val="20"/>
              </w:rPr>
            </w:pPr>
            <w:r w:rsidRPr="00431492">
              <w:lastRenderedPageBreak/>
              <w:t>Do any of the following statements apply to you?</w:t>
            </w:r>
          </w:p>
        </w:tc>
        <w:tc>
          <w:tcPr>
            <w:tcW w:w="3797" w:type="dxa"/>
          </w:tcPr>
          <w:p w14:paraId="5B438B11" w14:textId="77777777" w:rsidR="007E0511" w:rsidRDefault="007E0511" w:rsidP="007E0511"/>
        </w:tc>
      </w:tr>
      <w:tr w:rsidR="007E0511" w14:paraId="1EFD1A78" w14:textId="77777777" w:rsidTr="002F5828">
        <w:trPr>
          <w:cantSplit/>
        </w:trPr>
        <w:tc>
          <w:tcPr>
            <w:tcW w:w="5219" w:type="dxa"/>
          </w:tcPr>
          <w:p w14:paraId="75874411" w14:textId="77777777" w:rsidR="007E0511" w:rsidRDefault="007E0511" w:rsidP="007E0511">
            <w:r w:rsidRPr="00431492">
              <w:t>You have been guilty of serious misrepresentation in supplying the information required for the verification of the absence of grounds for exclusion or the fulfilment of the selection criteria</w:t>
            </w:r>
          </w:p>
        </w:tc>
        <w:sdt>
          <w:sdtPr>
            <w:id w:val="-1137642149"/>
            <w:placeholder>
              <w:docPart w:val="6C3D3FDC0C4E4996AE29EC08E896F1D8"/>
            </w:placeholder>
            <w:showingPlcHdr/>
            <w:dropDownList>
              <w:listItem w:value="Choose an item."/>
              <w:listItem w:displayText="Yes" w:value="Yes"/>
              <w:listItem w:displayText="No" w:value="No"/>
            </w:dropDownList>
          </w:sdtPr>
          <w:sdtEndPr/>
          <w:sdtContent>
            <w:tc>
              <w:tcPr>
                <w:tcW w:w="3797" w:type="dxa"/>
              </w:tcPr>
              <w:p w14:paraId="614B40AD" w14:textId="02532273" w:rsidR="007E0511" w:rsidRDefault="00FC22E2" w:rsidP="007E0511">
                <w:r w:rsidRPr="003342A5">
                  <w:rPr>
                    <w:rStyle w:val="PlaceholderText"/>
                  </w:rPr>
                  <w:t>Choose an item.</w:t>
                </w:r>
              </w:p>
            </w:tc>
          </w:sdtContent>
        </w:sdt>
      </w:tr>
      <w:tr w:rsidR="007E0511" w14:paraId="481A92A5" w14:textId="77777777" w:rsidTr="002F5828">
        <w:trPr>
          <w:cantSplit/>
        </w:trPr>
        <w:tc>
          <w:tcPr>
            <w:tcW w:w="5219" w:type="dxa"/>
          </w:tcPr>
          <w:p w14:paraId="6EED3D77" w14:textId="77777777" w:rsidR="007E0511" w:rsidRDefault="007E0511" w:rsidP="007E0511">
            <w:r w:rsidRPr="00431492">
              <w:t>You have withheld such information</w:t>
            </w:r>
            <w:r>
              <w:t xml:space="preserve"> referred to above</w:t>
            </w:r>
          </w:p>
        </w:tc>
        <w:sdt>
          <w:sdtPr>
            <w:id w:val="1890444390"/>
            <w:placeholder>
              <w:docPart w:val="75E878B2176140C0996A21427EE0AAA0"/>
            </w:placeholder>
            <w:showingPlcHdr/>
            <w:dropDownList>
              <w:listItem w:value="Choose an item."/>
              <w:listItem w:displayText="Yes" w:value="Yes"/>
              <w:listItem w:displayText="No" w:value="No"/>
            </w:dropDownList>
          </w:sdtPr>
          <w:sdtEndPr/>
          <w:sdtContent>
            <w:tc>
              <w:tcPr>
                <w:tcW w:w="3797" w:type="dxa"/>
              </w:tcPr>
              <w:p w14:paraId="1E5BF033" w14:textId="3BB2C981" w:rsidR="007E0511" w:rsidRDefault="00FC22E2" w:rsidP="007E0511">
                <w:r w:rsidRPr="003342A5">
                  <w:rPr>
                    <w:rStyle w:val="PlaceholderText"/>
                  </w:rPr>
                  <w:t>Choose an item.</w:t>
                </w:r>
              </w:p>
            </w:tc>
          </w:sdtContent>
        </w:sdt>
      </w:tr>
      <w:tr w:rsidR="007E0511" w14:paraId="721A2869" w14:textId="77777777" w:rsidTr="002F5828">
        <w:trPr>
          <w:cantSplit/>
        </w:trPr>
        <w:tc>
          <w:tcPr>
            <w:tcW w:w="5219" w:type="dxa"/>
          </w:tcPr>
          <w:p w14:paraId="3E788DAC" w14:textId="0AB21B46" w:rsidR="007E0511" w:rsidRDefault="007E0511" w:rsidP="007E0511">
            <w:r w:rsidRPr="00431492">
              <w:t xml:space="preserve">You have undertaken to unduly influence the </w:t>
            </w:r>
            <w:r w:rsidR="00C67E15" w:rsidRPr="00431492">
              <w:t>decision-making</w:t>
            </w:r>
            <w:r w:rsidRPr="00431492">
              <w:t xml:space="preserve"> process of the </w:t>
            </w:r>
            <w:r>
              <w:t xml:space="preserve">University </w:t>
            </w:r>
            <w:r w:rsidRPr="00431492">
              <w:t>to obtain confidential information that may confer upon you undue advantages in the procurement procedure, or to negligently provide misleading information that may have a material influence on decisions concerning exclusion, selection or award.</w:t>
            </w:r>
          </w:p>
        </w:tc>
        <w:sdt>
          <w:sdtPr>
            <w:id w:val="-256286479"/>
            <w:placeholder>
              <w:docPart w:val="5BDB2DC3FA384DDF96DE945A75FF4CA8"/>
            </w:placeholder>
            <w:showingPlcHdr/>
            <w:dropDownList>
              <w:listItem w:value="Choose an item."/>
              <w:listItem w:displayText="Yes" w:value="Yes"/>
              <w:listItem w:displayText="No" w:value="No"/>
            </w:dropDownList>
          </w:sdtPr>
          <w:sdtEndPr/>
          <w:sdtContent>
            <w:tc>
              <w:tcPr>
                <w:tcW w:w="3797" w:type="dxa"/>
              </w:tcPr>
              <w:p w14:paraId="31DFCF22" w14:textId="2E93F7B6" w:rsidR="007E0511" w:rsidRDefault="00FC22E2" w:rsidP="007E0511">
                <w:r w:rsidRPr="003342A5">
                  <w:rPr>
                    <w:rStyle w:val="PlaceholderText"/>
                  </w:rPr>
                  <w:t>Choose an item.</w:t>
                </w:r>
              </w:p>
            </w:tc>
          </w:sdtContent>
        </w:sdt>
      </w:tr>
      <w:tr w:rsidR="007E0511" w14:paraId="7EF59638" w14:textId="77777777" w:rsidTr="002F5828">
        <w:trPr>
          <w:cantSplit/>
        </w:trPr>
        <w:tc>
          <w:tcPr>
            <w:tcW w:w="5219" w:type="dxa"/>
          </w:tcPr>
          <w:p w14:paraId="708D34E9" w14:textId="77777777" w:rsidR="007E0511" w:rsidRDefault="007E0511" w:rsidP="007E0511">
            <w:r w:rsidRPr="00431492">
              <w:t>You are a relevant commercial organisation subject to Section 54 of the Modern Slavery Act 2015 if you carry on your business, or part of your business in the UK, supplying goods or services and you have an annual turnover of at least £36 million.</w:t>
            </w:r>
          </w:p>
        </w:tc>
        <w:sdt>
          <w:sdtPr>
            <w:id w:val="1471325080"/>
            <w:placeholder>
              <w:docPart w:val="19C2CC3866784C77B1C715D464DA33B9"/>
            </w:placeholder>
            <w:showingPlcHdr/>
            <w:dropDownList>
              <w:listItem w:value="Choose an item."/>
              <w:listItem w:displayText="Yes" w:value="Yes"/>
              <w:listItem w:displayText="No" w:value="No"/>
            </w:dropDownList>
          </w:sdtPr>
          <w:sdtEndPr/>
          <w:sdtContent>
            <w:tc>
              <w:tcPr>
                <w:tcW w:w="3797" w:type="dxa"/>
              </w:tcPr>
              <w:p w14:paraId="7433B6B8" w14:textId="300ABBEF" w:rsidR="007E0511" w:rsidRDefault="00FC22E2" w:rsidP="007E0511">
                <w:r w:rsidRPr="003342A5">
                  <w:rPr>
                    <w:rStyle w:val="PlaceholderText"/>
                  </w:rPr>
                  <w:t>Choose an item.</w:t>
                </w:r>
              </w:p>
            </w:tc>
          </w:sdtContent>
        </w:sdt>
      </w:tr>
      <w:tr w:rsidR="007E0511" w14:paraId="11C03202" w14:textId="77777777" w:rsidTr="002F5828">
        <w:trPr>
          <w:cantSplit/>
        </w:trPr>
        <w:tc>
          <w:tcPr>
            <w:tcW w:w="5219" w:type="dxa"/>
          </w:tcPr>
          <w:p w14:paraId="2E90D968" w14:textId="77777777" w:rsidR="007E0511" w:rsidRDefault="007E0511" w:rsidP="007E0511">
            <w:r>
              <w:t>If you have answered ‘yes’ to the above you have a compliant statement and can provide link to it</w:t>
            </w:r>
          </w:p>
        </w:tc>
        <w:tc>
          <w:tcPr>
            <w:tcW w:w="3797" w:type="dxa"/>
          </w:tcPr>
          <w:p w14:paraId="05F13663" w14:textId="77777777" w:rsidR="007E0511" w:rsidRDefault="007E0511" w:rsidP="007E0511"/>
        </w:tc>
      </w:tr>
    </w:tbl>
    <w:p w14:paraId="70824EBC" w14:textId="77777777" w:rsidR="00C944E5" w:rsidRDefault="00C944E5"/>
    <w:p w14:paraId="52137E27" w14:textId="77777777" w:rsidR="00C944E5" w:rsidRDefault="00C944E5"/>
    <w:p w14:paraId="50DB8D49" w14:textId="77777777" w:rsidR="00DF4716" w:rsidRDefault="00DF4716"/>
    <w:sectPr w:rsidR="00DF471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C41C7" w14:textId="77777777" w:rsidR="009E3861" w:rsidRDefault="009E3861" w:rsidP="00420A32">
      <w:r>
        <w:separator/>
      </w:r>
    </w:p>
  </w:endnote>
  <w:endnote w:type="continuationSeparator" w:id="0">
    <w:p w14:paraId="78DA3718" w14:textId="77777777" w:rsidR="009E3861" w:rsidRDefault="009E3861" w:rsidP="00420A32">
      <w:r>
        <w:continuationSeparator/>
      </w:r>
    </w:p>
  </w:endnote>
  <w:endnote w:type="continuationNotice" w:id="1">
    <w:p w14:paraId="6E640EB8" w14:textId="77777777" w:rsidR="009E3861" w:rsidRDefault="009E38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4BBFB" w14:textId="77777777" w:rsidR="009E3861" w:rsidRDefault="009E3861" w:rsidP="00420A32">
      <w:r>
        <w:separator/>
      </w:r>
    </w:p>
  </w:footnote>
  <w:footnote w:type="continuationSeparator" w:id="0">
    <w:p w14:paraId="6F7C4F91" w14:textId="77777777" w:rsidR="009E3861" w:rsidRDefault="009E3861" w:rsidP="00420A32">
      <w:r>
        <w:continuationSeparator/>
      </w:r>
    </w:p>
  </w:footnote>
  <w:footnote w:type="continuationNotice" w:id="1">
    <w:p w14:paraId="59D75637" w14:textId="77777777" w:rsidR="009E3861" w:rsidRDefault="009E38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8AA0" w14:textId="77777777" w:rsidR="00420A32" w:rsidRDefault="00420A32" w:rsidP="00420A32">
    <w:r>
      <w:rPr>
        <w:noProof/>
        <w:lang w:eastAsia="en-GB"/>
      </w:rPr>
      <w:drawing>
        <wp:inline distT="0" distB="0" distL="0" distR="0" wp14:anchorId="0989A426" wp14:editId="006B0978">
          <wp:extent cx="1476044" cy="667171"/>
          <wp:effectExtent l="0" t="0" r="0" b="0"/>
          <wp:docPr id="2" name="Picture 2" descr="M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Mai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0257" cy="727835"/>
                  </a:xfrm>
                  <a:prstGeom prst="rect">
                    <a:avLst/>
                  </a:prstGeom>
                  <a:noFill/>
                </pic:spPr>
              </pic:pic>
            </a:graphicData>
          </a:graphic>
        </wp:inline>
      </w:drawing>
    </w:r>
  </w:p>
  <w:p w14:paraId="2FBBCB88" w14:textId="77777777" w:rsidR="00420A32" w:rsidRDefault="00420A32" w:rsidP="00420A32"/>
  <w:p w14:paraId="527BF872" w14:textId="46CB7F34" w:rsidR="00420A32" w:rsidRDefault="00420A32" w:rsidP="00420A32">
    <w:pPr>
      <w:jc w:val="center"/>
    </w:pPr>
    <w:r>
      <w:rPr>
        <w:b/>
      </w:rPr>
      <w:t>Supp</w:t>
    </w:r>
    <w:r w:rsidR="00CA00CA">
      <w:rPr>
        <w:b/>
      </w:rPr>
      <w:t>lier Details for Due Diligence</w:t>
    </w:r>
  </w:p>
  <w:p w14:paraId="78F717A9" w14:textId="77777777" w:rsidR="00420A32" w:rsidRDefault="00420A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716"/>
    <w:rsid w:val="000168EB"/>
    <w:rsid w:val="00025D7B"/>
    <w:rsid w:val="00033419"/>
    <w:rsid w:val="00063DDC"/>
    <w:rsid w:val="00086047"/>
    <w:rsid w:val="000F6706"/>
    <w:rsid w:val="00121A4A"/>
    <w:rsid w:val="00182882"/>
    <w:rsid w:val="0019655C"/>
    <w:rsid w:val="001A18A2"/>
    <w:rsid w:val="001D58A3"/>
    <w:rsid w:val="002353B5"/>
    <w:rsid w:val="00251152"/>
    <w:rsid w:val="00265852"/>
    <w:rsid w:val="002A0CEE"/>
    <w:rsid w:val="002A2521"/>
    <w:rsid w:val="002A7D42"/>
    <w:rsid w:val="002B23EF"/>
    <w:rsid w:val="002C6688"/>
    <w:rsid w:val="002F1EE4"/>
    <w:rsid w:val="002F5828"/>
    <w:rsid w:val="0030209D"/>
    <w:rsid w:val="00343340"/>
    <w:rsid w:val="00381559"/>
    <w:rsid w:val="003B4FD7"/>
    <w:rsid w:val="003D1850"/>
    <w:rsid w:val="00405FAC"/>
    <w:rsid w:val="00410BF1"/>
    <w:rsid w:val="00420A32"/>
    <w:rsid w:val="00431492"/>
    <w:rsid w:val="00455E69"/>
    <w:rsid w:val="004602DC"/>
    <w:rsid w:val="004C3245"/>
    <w:rsid w:val="004C4348"/>
    <w:rsid w:val="004E0DC2"/>
    <w:rsid w:val="004E1573"/>
    <w:rsid w:val="005157E1"/>
    <w:rsid w:val="005A568A"/>
    <w:rsid w:val="005E0220"/>
    <w:rsid w:val="006377EE"/>
    <w:rsid w:val="00647428"/>
    <w:rsid w:val="00664F26"/>
    <w:rsid w:val="006774B6"/>
    <w:rsid w:val="006C6135"/>
    <w:rsid w:val="00712DA6"/>
    <w:rsid w:val="0075481E"/>
    <w:rsid w:val="007B13BB"/>
    <w:rsid w:val="007B4B26"/>
    <w:rsid w:val="007E0511"/>
    <w:rsid w:val="007E77A1"/>
    <w:rsid w:val="007F604B"/>
    <w:rsid w:val="008037C3"/>
    <w:rsid w:val="0084181C"/>
    <w:rsid w:val="00850E94"/>
    <w:rsid w:val="00865659"/>
    <w:rsid w:val="008720FD"/>
    <w:rsid w:val="0088797A"/>
    <w:rsid w:val="0089047C"/>
    <w:rsid w:val="00894985"/>
    <w:rsid w:val="00897B2C"/>
    <w:rsid w:val="008A6F55"/>
    <w:rsid w:val="008C2786"/>
    <w:rsid w:val="008D5BCA"/>
    <w:rsid w:val="008F1ADE"/>
    <w:rsid w:val="0090147F"/>
    <w:rsid w:val="009020DF"/>
    <w:rsid w:val="00945FAC"/>
    <w:rsid w:val="009555C0"/>
    <w:rsid w:val="00997AE7"/>
    <w:rsid w:val="009A04DA"/>
    <w:rsid w:val="009A2A23"/>
    <w:rsid w:val="009A43EA"/>
    <w:rsid w:val="009A66C2"/>
    <w:rsid w:val="009E3861"/>
    <w:rsid w:val="00A24722"/>
    <w:rsid w:val="00A75385"/>
    <w:rsid w:val="00AD6283"/>
    <w:rsid w:val="00AE518B"/>
    <w:rsid w:val="00AF68BB"/>
    <w:rsid w:val="00B233D5"/>
    <w:rsid w:val="00B34BD3"/>
    <w:rsid w:val="00B47931"/>
    <w:rsid w:val="00B548E4"/>
    <w:rsid w:val="00B62F67"/>
    <w:rsid w:val="00B66C5F"/>
    <w:rsid w:val="00BA0453"/>
    <w:rsid w:val="00BD567E"/>
    <w:rsid w:val="00BF41F4"/>
    <w:rsid w:val="00C22830"/>
    <w:rsid w:val="00C40C6E"/>
    <w:rsid w:val="00C44542"/>
    <w:rsid w:val="00C67E15"/>
    <w:rsid w:val="00C86170"/>
    <w:rsid w:val="00C944E5"/>
    <w:rsid w:val="00CA00CA"/>
    <w:rsid w:val="00CA2A3C"/>
    <w:rsid w:val="00CB33D2"/>
    <w:rsid w:val="00CB70F6"/>
    <w:rsid w:val="00CC3F75"/>
    <w:rsid w:val="00CE4D2D"/>
    <w:rsid w:val="00CF48E0"/>
    <w:rsid w:val="00D76C3F"/>
    <w:rsid w:val="00D8015B"/>
    <w:rsid w:val="00DA5E52"/>
    <w:rsid w:val="00DD5265"/>
    <w:rsid w:val="00DF4716"/>
    <w:rsid w:val="00E00D96"/>
    <w:rsid w:val="00E13E6B"/>
    <w:rsid w:val="00E63EE9"/>
    <w:rsid w:val="00E951EA"/>
    <w:rsid w:val="00EA4028"/>
    <w:rsid w:val="00EB5427"/>
    <w:rsid w:val="00EB5A12"/>
    <w:rsid w:val="00EC3000"/>
    <w:rsid w:val="00F03631"/>
    <w:rsid w:val="00F063F3"/>
    <w:rsid w:val="00F4719E"/>
    <w:rsid w:val="00F65B54"/>
    <w:rsid w:val="00FA5537"/>
    <w:rsid w:val="00FB01B3"/>
    <w:rsid w:val="00FC22E2"/>
    <w:rsid w:val="00FD3B9B"/>
    <w:rsid w:val="00FE50AC"/>
    <w:rsid w:val="00FF35D5"/>
    <w:rsid w:val="2ABA5587"/>
    <w:rsid w:val="2F23A346"/>
    <w:rsid w:val="640DC41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DC6CB"/>
  <w15:chartTrackingRefBased/>
  <w15:docId w15:val="{10A14109-4890-447E-812E-9BC11D64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1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A32"/>
    <w:pPr>
      <w:tabs>
        <w:tab w:val="center" w:pos="4513"/>
        <w:tab w:val="right" w:pos="9026"/>
      </w:tabs>
    </w:pPr>
  </w:style>
  <w:style w:type="character" w:customStyle="1" w:styleId="HeaderChar">
    <w:name w:val="Header Char"/>
    <w:basedOn w:val="DefaultParagraphFont"/>
    <w:link w:val="Header"/>
    <w:uiPriority w:val="99"/>
    <w:rsid w:val="00420A32"/>
  </w:style>
  <w:style w:type="paragraph" w:styleId="Footer">
    <w:name w:val="footer"/>
    <w:basedOn w:val="Normal"/>
    <w:link w:val="FooterChar"/>
    <w:uiPriority w:val="99"/>
    <w:unhideWhenUsed/>
    <w:rsid w:val="00420A32"/>
    <w:pPr>
      <w:tabs>
        <w:tab w:val="center" w:pos="4513"/>
        <w:tab w:val="right" w:pos="9026"/>
      </w:tabs>
    </w:pPr>
  </w:style>
  <w:style w:type="character" w:customStyle="1" w:styleId="FooterChar">
    <w:name w:val="Footer Char"/>
    <w:basedOn w:val="DefaultParagraphFont"/>
    <w:link w:val="Footer"/>
    <w:uiPriority w:val="99"/>
    <w:rsid w:val="00420A32"/>
  </w:style>
  <w:style w:type="character" w:styleId="PlaceholderText">
    <w:name w:val="Placeholder Text"/>
    <w:basedOn w:val="DefaultParagraphFont"/>
    <w:uiPriority w:val="99"/>
    <w:semiHidden/>
    <w:rsid w:val="00CA00CA"/>
    <w:rPr>
      <w:color w:val="808080"/>
    </w:rPr>
  </w:style>
  <w:style w:type="character" w:styleId="CommentReference">
    <w:name w:val="annotation reference"/>
    <w:basedOn w:val="DefaultParagraphFont"/>
    <w:uiPriority w:val="99"/>
    <w:semiHidden/>
    <w:unhideWhenUsed/>
    <w:rsid w:val="00EB5A12"/>
    <w:rPr>
      <w:sz w:val="16"/>
      <w:szCs w:val="16"/>
    </w:rPr>
  </w:style>
  <w:style w:type="paragraph" w:styleId="CommentText">
    <w:name w:val="annotation text"/>
    <w:basedOn w:val="Normal"/>
    <w:link w:val="CommentTextChar"/>
    <w:uiPriority w:val="99"/>
    <w:unhideWhenUsed/>
    <w:rsid w:val="00EB5A12"/>
    <w:rPr>
      <w:sz w:val="20"/>
      <w:szCs w:val="20"/>
    </w:rPr>
  </w:style>
  <w:style w:type="character" w:customStyle="1" w:styleId="CommentTextChar">
    <w:name w:val="Comment Text Char"/>
    <w:basedOn w:val="DefaultParagraphFont"/>
    <w:link w:val="CommentText"/>
    <w:uiPriority w:val="99"/>
    <w:rsid w:val="00EB5A12"/>
    <w:rPr>
      <w:sz w:val="20"/>
      <w:szCs w:val="20"/>
    </w:rPr>
  </w:style>
  <w:style w:type="paragraph" w:styleId="CommentSubject">
    <w:name w:val="annotation subject"/>
    <w:basedOn w:val="CommentText"/>
    <w:next w:val="CommentText"/>
    <w:link w:val="CommentSubjectChar"/>
    <w:uiPriority w:val="99"/>
    <w:semiHidden/>
    <w:unhideWhenUsed/>
    <w:rsid w:val="00EB5A12"/>
    <w:rPr>
      <w:b/>
      <w:bCs/>
    </w:rPr>
  </w:style>
  <w:style w:type="character" w:customStyle="1" w:styleId="CommentSubjectChar">
    <w:name w:val="Comment Subject Char"/>
    <w:basedOn w:val="CommentTextChar"/>
    <w:link w:val="CommentSubject"/>
    <w:uiPriority w:val="99"/>
    <w:semiHidden/>
    <w:rsid w:val="00EB5A12"/>
    <w:rPr>
      <w:b/>
      <w:bCs/>
      <w:sz w:val="20"/>
      <w:szCs w:val="20"/>
    </w:rPr>
  </w:style>
  <w:style w:type="paragraph" w:styleId="BalloonText">
    <w:name w:val="Balloon Text"/>
    <w:basedOn w:val="Normal"/>
    <w:link w:val="BalloonTextChar"/>
    <w:uiPriority w:val="99"/>
    <w:semiHidden/>
    <w:unhideWhenUsed/>
    <w:rsid w:val="00EB5A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A12"/>
    <w:rPr>
      <w:rFonts w:ascii="Segoe UI" w:hAnsi="Segoe UI" w:cs="Segoe UI"/>
      <w:sz w:val="18"/>
      <w:szCs w:val="18"/>
    </w:rPr>
  </w:style>
  <w:style w:type="paragraph" w:styleId="Revision">
    <w:name w:val="Revision"/>
    <w:hidden/>
    <w:uiPriority w:val="99"/>
    <w:semiHidden/>
    <w:rsid w:val="008C2786"/>
  </w:style>
  <w:style w:type="character" w:styleId="Mention">
    <w:name w:val="Mention"/>
    <w:basedOn w:val="DefaultParagraphFont"/>
    <w:uiPriority w:val="99"/>
    <w:unhideWhenUsed/>
    <w:rsid w:val="0090147F"/>
    <w:rPr>
      <w:color w:val="2B579A"/>
      <w:shd w:val="clear" w:color="auto" w:fill="E1DFDD"/>
    </w:rPr>
  </w:style>
  <w:style w:type="paragraph" w:customStyle="1" w:styleId="Default">
    <w:name w:val="Default"/>
    <w:rsid w:val="00FC22E2"/>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88797A"/>
    <w:rPr>
      <w:color w:val="0563C1" w:themeColor="hyperlink"/>
      <w:u w:val="single"/>
    </w:rPr>
  </w:style>
  <w:style w:type="character" w:styleId="UnresolvedMention">
    <w:name w:val="Unresolved Mention"/>
    <w:basedOn w:val="DefaultParagraphFont"/>
    <w:uiPriority w:val="99"/>
    <w:semiHidden/>
    <w:unhideWhenUsed/>
    <w:rsid w:val="00887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69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gov.uk/government/collections/financial-sanctions-regime-specific-consolidated-lists-and-releases" TargetMode="External"/><Relationship Id="rId4" Type="http://schemas.openxmlformats.org/officeDocument/2006/relationships/styles" Target="styles.xml"/><Relationship Id="rId9" Type="http://schemas.openxmlformats.org/officeDocument/2006/relationships/hyperlink" Target="https://search-uk-sanctions-list.service.gov.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D93CB56A-EE42-490E-9B8C-3F3A11041BD7}"/>
      </w:docPartPr>
      <w:docPartBody>
        <w:p w:rsidR="00D91E8E" w:rsidRDefault="00D91E8E">
          <w:r w:rsidRPr="003342A5">
            <w:rPr>
              <w:rStyle w:val="PlaceholderText"/>
            </w:rPr>
            <w:t>Choose an item.</w:t>
          </w:r>
        </w:p>
      </w:docPartBody>
    </w:docPart>
    <w:docPart>
      <w:docPartPr>
        <w:name w:val="343BB0EA9A2847958D188C7DE1585D49"/>
        <w:category>
          <w:name w:val="General"/>
          <w:gallery w:val="placeholder"/>
        </w:category>
        <w:types>
          <w:type w:val="bbPlcHdr"/>
        </w:types>
        <w:behaviors>
          <w:behavior w:val="content"/>
        </w:behaviors>
        <w:guid w:val="{97E986F2-69EF-49A3-94A5-E8159F9B21E7}"/>
      </w:docPartPr>
      <w:docPartBody>
        <w:p w:rsidR="00D91E8E" w:rsidRDefault="00D91E8E" w:rsidP="00D91E8E">
          <w:pPr>
            <w:pStyle w:val="343BB0EA9A2847958D188C7DE1585D49"/>
          </w:pPr>
          <w:r w:rsidRPr="003342A5">
            <w:rPr>
              <w:rStyle w:val="PlaceholderText"/>
            </w:rPr>
            <w:t>Choose an item.</w:t>
          </w:r>
        </w:p>
      </w:docPartBody>
    </w:docPart>
    <w:docPart>
      <w:docPartPr>
        <w:name w:val="1438CD0B6D524041B102130DFAD39249"/>
        <w:category>
          <w:name w:val="General"/>
          <w:gallery w:val="placeholder"/>
        </w:category>
        <w:types>
          <w:type w:val="bbPlcHdr"/>
        </w:types>
        <w:behaviors>
          <w:behavior w:val="content"/>
        </w:behaviors>
        <w:guid w:val="{EC6E91BA-4A5C-45DC-BE2A-D03255E9DBAB}"/>
      </w:docPartPr>
      <w:docPartBody>
        <w:p w:rsidR="00D91E8E" w:rsidRDefault="00D91E8E" w:rsidP="00D91E8E">
          <w:pPr>
            <w:pStyle w:val="1438CD0B6D524041B102130DFAD39249"/>
          </w:pPr>
          <w:r w:rsidRPr="003342A5">
            <w:rPr>
              <w:rStyle w:val="PlaceholderText"/>
            </w:rPr>
            <w:t>Choose an item.</w:t>
          </w:r>
        </w:p>
      </w:docPartBody>
    </w:docPart>
    <w:docPart>
      <w:docPartPr>
        <w:name w:val="8DC310F563AC4F0E91D66CC480CA88E2"/>
        <w:category>
          <w:name w:val="General"/>
          <w:gallery w:val="placeholder"/>
        </w:category>
        <w:types>
          <w:type w:val="bbPlcHdr"/>
        </w:types>
        <w:behaviors>
          <w:behavior w:val="content"/>
        </w:behaviors>
        <w:guid w:val="{958C98BE-5B0E-4141-BBA4-C75B3AA59ECE}"/>
      </w:docPartPr>
      <w:docPartBody>
        <w:p w:rsidR="00D91E8E" w:rsidRDefault="00D91E8E" w:rsidP="00D91E8E">
          <w:pPr>
            <w:pStyle w:val="8DC310F563AC4F0E91D66CC480CA88E2"/>
          </w:pPr>
          <w:r w:rsidRPr="003342A5">
            <w:rPr>
              <w:rStyle w:val="PlaceholderText"/>
            </w:rPr>
            <w:t>Choose an item.</w:t>
          </w:r>
        </w:p>
      </w:docPartBody>
    </w:docPart>
    <w:docPart>
      <w:docPartPr>
        <w:name w:val="ECCC533D3F2E4E848ABAEC26D79B21C8"/>
        <w:category>
          <w:name w:val="General"/>
          <w:gallery w:val="placeholder"/>
        </w:category>
        <w:types>
          <w:type w:val="bbPlcHdr"/>
        </w:types>
        <w:behaviors>
          <w:behavior w:val="content"/>
        </w:behaviors>
        <w:guid w:val="{B5F09A2C-2C1C-4DA4-954A-0116EB81D306}"/>
      </w:docPartPr>
      <w:docPartBody>
        <w:p w:rsidR="00D91E8E" w:rsidRDefault="00D91E8E" w:rsidP="00D91E8E">
          <w:pPr>
            <w:pStyle w:val="ECCC533D3F2E4E848ABAEC26D79B21C8"/>
          </w:pPr>
          <w:r w:rsidRPr="003342A5">
            <w:rPr>
              <w:rStyle w:val="PlaceholderText"/>
            </w:rPr>
            <w:t>Choose an item.</w:t>
          </w:r>
        </w:p>
      </w:docPartBody>
    </w:docPart>
    <w:docPart>
      <w:docPartPr>
        <w:name w:val="771E37351CF44B998C8935EAA42549B6"/>
        <w:category>
          <w:name w:val="General"/>
          <w:gallery w:val="placeholder"/>
        </w:category>
        <w:types>
          <w:type w:val="bbPlcHdr"/>
        </w:types>
        <w:behaviors>
          <w:behavior w:val="content"/>
        </w:behaviors>
        <w:guid w:val="{5AC86EF3-8FA9-43EA-961E-CE4609217298}"/>
      </w:docPartPr>
      <w:docPartBody>
        <w:p w:rsidR="00D91E8E" w:rsidRDefault="00D91E8E" w:rsidP="00D91E8E">
          <w:pPr>
            <w:pStyle w:val="771E37351CF44B998C8935EAA42549B6"/>
          </w:pPr>
          <w:r w:rsidRPr="003342A5">
            <w:rPr>
              <w:rStyle w:val="PlaceholderText"/>
            </w:rPr>
            <w:t>Choose an item.</w:t>
          </w:r>
        </w:p>
      </w:docPartBody>
    </w:docPart>
    <w:docPart>
      <w:docPartPr>
        <w:name w:val="C4366DD368D845EBBEDCB8364CF332E9"/>
        <w:category>
          <w:name w:val="General"/>
          <w:gallery w:val="placeholder"/>
        </w:category>
        <w:types>
          <w:type w:val="bbPlcHdr"/>
        </w:types>
        <w:behaviors>
          <w:behavior w:val="content"/>
        </w:behaviors>
        <w:guid w:val="{84FC87C8-29E6-4B46-A765-888BF20CB311}"/>
      </w:docPartPr>
      <w:docPartBody>
        <w:p w:rsidR="00D91E8E" w:rsidRDefault="00D91E8E" w:rsidP="00D91E8E">
          <w:pPr>
            <w:pStyle w:val="C4366DD368D845EBBEDCB8364CF332E9"/>
          </w:pPr>
          <w:r w:rsidRPr="003342A5">
            <w:rPr>
              <w:rStyle w:val="PlaceholderText"/>
            </w:rPr>
            <w:t>Choose an item.</w:t>
          </w:r>
        </w:p>
      </w:docPartBody>
    </w:docPart>
    <w:docPart>
      <w:docPartPr>
        <w:name w:val="DAB2E8CCC8C6480B9C19BBD4FA106E7C"/>
        <w:category>
          <w:name w:val="General"/>
          <w:gallery w:val="placeholder"/>
        </w:category>
        <w:types>
          <w:type w:val="bbPlcHdr"/>
        </w:types>
        <w:behaviors>
          <w:behavior w:val="content"/>
        </w:behaviors>
        <w:guid w:val="{F9F5A193-F273-4453-8242-BF3066247849}"/>
      </w:docPartPr>
      <w:docPartBody>
        <w:p w:rsidR="00D91E8E" w:rsidRDefault="00D91E8E" w:rsidP="00D91E8E">
          <w:pPr>
            <w:pStyle w:val="DAB2E8CCC8C6480B9C19BBD4FA106E7C"/>
          </w:pPr>
          <w:r w:rsidRPr="003342A5">
            <w:rPr>
              <w:rStyle w:val="PlaceholderText"/>
            </w:rPr>
            <w:t>Choose an item.</w:t>
          </w:r>
        </w:p>
      </w:docPartBody>
    </w:docPart>
    <w:docPart>
      <w:docPartPr>
        <w:name w:val="4CFF026B3F7E4165B1FCC10AE9EFB444"/>
        <w:category>
          <w:name w:val="General"/>
          <w:gallery w:val="placeholder"/>
        </w:category>
        <w:types>
          <w:type w:val="bbPlcHdr"/>
        </w:types>
        <w:behaviors>
          <w:behavior w:val="content"/>
        </w:behaviors>
        <w:guid w:val="{6C79151C-4660-46C8-A18B-8AFBB3E0CF1D}"/>
      </w:docPartPr>
      <w:docPartBody>
        <w:p w:rsidR="00D91E8E" w:rsidRDefault="00D91E8E" w:rsidP="00D91E8E">
          <w:pPr>
            <w:pStyle w:val="4CFF026B3F7E4165B1FCC10AE9EFB444"/>
          </w:pPr>
          <w:r w:rsidRPr="003342A5">
            <w:rPr>
              <w:rStyle w:val="PlaceholderText"/>
            </w:rPr>
            <w:t>Choose an item.</w:t>
          </w:r>
        </w:p>
      </w:docPartBody>
    </w:docPart>
    <w:docPart>
      <w:docPartPr>
        <w:name w:val="D9157C38AE7C4BE8BF3910191ABE43FD"/>
        <w:category>
          <w:name w:val="General"/>
          <w:gallery w:val="placeholder"/>
        </w:category>
        <w:types>
          <w:type w:val="bbPlcHdr"/>
        </w:types>
        <w:behaviors>
          <w:behavior w:val="content"/>
        </w:behaviors>
        <w:guid w:val="{6C8D203E-879C-461A-BF06-DD6464B19FB1}"/>
      </w:docPartPr>
      <w:docPartBody>
        <w:p w:rsidR="00D91E8E" w:rsidRDefault="00D91E8E" w:rsidP="00D91E8E">
          <w:pPr>
            <w:pStyle w:val="D9157C38AE7C4BE8BF3910191ABE43FD"/>
          </w:pPr>
          <w:r w:rsidRPr="003342A5">
            <w:rPr>
              <w:rStyle w:val="PlaceholderText"/>
            </w:rPr>
            <w:t>Choose an item.</w:t>
          </w:r>
        </w:p>
      </w:docPartBody>
    </w:docPart>
    <w:docPart>
      <w:docPartPr>
        <w:name w:val="7EB4F845B6994E54872B2271E9DD71E8"/>
        <w:category>
          <w:name w:val="General"/>
          <w:gallery w:val="placeholder"/>
        </w:category>
        <w:types>
          <w:type w:val="bbPlcHdr"/>
        </w:types>
        <w:behaviors>
          <w:behavior w:val="content"/>
        </w:behaviors>
        <w:guid w:val="{4A374F29-C3A7-4A76-9E40-B45B4C4C8CB5}"/>
      </w:docPartPr>
      <w:docPartBody>
        <w:p w:rsidR="00D91E8E" w:rsidRDefault="00D91E8E" w:rsidP="00D91E8E">
          <w:pPr>
            <w:pStyle w:val="7EB4F845B6994E54872B2271E9DD71E8"/>
          </w:pPr>
          <w:r w:rsidRPr="003342A5">
            <w:rPr>
              <w:rStyle w:val="PlaceholderText"/>
            </w:rPr>
            <w:t>Choose an item.</w:t>
          </w:r>
        </w:p>
      </w:docPartBody>
    </w:docPart>
    <w:docPart>
      <w:docPartPr>
        <w:name w:val="369B13B8AC754044BF8EB8E5AC84AF9A"/>
        <w:category>
          <w:name w:val="General"/>
          <w:gallery w:val="placeholder"/>
        </w:category>
        <w:types>
          <w:type w:val="bbPlcHdr"/>
        </w:types>
        <w:behaviors>
          <w:behavior w:val="content"/>
        </w:behaviors>
        <w:guid w:val="{F879F5FF-7C4D-479D-92A8-D5063D6172C6}"/>
      </w:docPartPr>
      <w:docPartBody>
        <w:p w:rsidR="00D91E8E" w:rsidRDefault="00D91E8E" w:rsidP="00D91E8E">
          <w:pPr>
            <w:pStyle w:val="369B13B8AC754044BF8EB8E5AC84AF9A"/>
          </w:pPr>
          <w:r w:rsidRPr="003342A5">
            <w:rPr>
              <w:rStyle w:val="PlaceholderText"/>
            </w:rPr>
            <w:t>Choose an item.</w:t>
          </w:r>
        </w:p>
      </w:docPartBody>
    </w:docPart>
    <w:docPart>
      <w:docPartPr>
        <w:name w:val="B8B1113B85C649CC928FA74DCF7885B2"/>
        <w:category>
          <w:name w:val="General"/>
          <w:gallery w:val="placeholder"/>
        </w:category>
        <w:types>
          <w:type w:val="bbPlcHdr"/>
        </w:types>
        <w:behaviors>
          <w:behavior w:val="content"/>
        </w:behaviors>
        <w:guid w:val="{899E8B88-EE75-4A26-BCC3-95A174967F31}"/>
      </w:docPartPr>
      <w:docPartBody>
        <w:p w:rsidR="00D91E8E" w:rsidRDefault="00D91E8E" w:rsidP="00D91E8E">
          <w:pPr>
            <w:pStyle w:val="B8B1113B85C649CC928FA74DCF7885B2"/>
          </w:pPr>
          <w:r w:rsidRPr="003342A5">
            <w:rPr>
              <w:rStyle w:val="PlaceholderText"/>
            </w:rPr>
            <w:t>Choose an item.</w:t>
          </w:r>
        </w:p>
      </w:docPartBody>
    </w:docPart>
    <w:docPart>
      <w:docPartPr>
        <w:name w:val="9448C4095314404997A4CF96E45A0641"/>
        <w:category>
          <w:name w:val="General"/>
          <w:gallery w:val="placeholder"/>
        </w:category>
        <w:types>
          <w:type w:val="bbPlcHdr"/>
        </w:types>
        <w:behaviors>
          <w:behavior w:val="content"/>
        </w:behaviors>
        <w:guid w:val="{B7ABC9EA-82F0-4AC9-B3FB-DDAB66B51418}"/>
      </w:docPartPr>
      <w:docPartBody>
        <w:p w:rsidR="00D91E8E" w:rsidRDefault="00D91E8E" w:rsidP="00D91E8E">
          <w:pPr>
            <w:pStyle w:val="9448C4095314404997A4CF96E45A0641"/>
          </w:pPr>
          <w:r w:rsidRPr="003342A5">
            <w:rPr>
              <w:rStyle w:val="PlaceholderText"/>
            </w:rPr>
            <w:t>Choose an item.</w:t>
          </w:r>
        </w:p>
      </w:docPartBody>
    </w:docPart>
    <w:docPart>
      <w:docPartPr>
        <w:name w:val="AB2886F9CCC94788B00577492FC51719"/>
        <w:category>
          <w:name w:val="General"/>
          <w:gallery w:val="placeholder"/>
        </w:category>
        <w:types>
          <w:type w:val="bbPlcHdr"/>
        </w:types>
        <w:behaviors>
          <w:behavior w:val="content"/>
        </w:behaviors>
        <w:guid w:val="{A3444197-D61E-4D17-BAE5-27F10CB3769D}"/>
      </w:docPartPr>
      <w:docPartBody>
        <w:p w:rsidR="00D91E8E" w:rsidRDefault="00D91E8E" w:rsidP="00D91E8E">
          <w:pPr>
            <w:pStyle w:val="AB2886F9CCC94788B00577492FC51719"/>
          </w:pPr>
          <w:r w:rsidRPr="003342A5">
            <w:rPr>
              <w:rStyle w:val="PlaceholderText"/>
            </w:rPr>
            <w:t>Choose an item.</w:t>
          </w:r>
        </w:p>
      </w:docPartBody>
    </w:docPart>
    <w:docPart>
      <w:docPartPr>
        <w:name w:val="F21E050CB573489C8DB6CF116584989C"/>
        <w:category>
          <w:name w:val="General"/>
          <w:gallery w:val="placeholder"/>
        </w:category>
        <w:types>
          <w:type w:val="bbPlcHdr"/>
        </w:types>
        <w:behaviors>
          <w:behavior w:val="content"/>
        </w:behaviors>
        <w:guid w:val="{F47D2C7C-290F-419B-A4E4-C34A9C853B56}"/>
      </w:docPartPr>
      <w:docPartBody>
        <w:p w:rsidR="00D91E8E" w:rsidRDefault="00D91E8E" w:rsidP="00D91E8E">
          <w:pPr>
            <w:pStyle w:val="F21E050CB573489C8DB6CF116584989C"/>
          </w:pPr>
          <w:r w:rsidRPr="003342A5">
            <w:rPr>
              <w:rStyle w:val="PlaceholderText"/>
            </w:rPr>
            <w:t>Choose an item.</w:t>
          </w:r>
        </w:p>
      </w:docPartBody>
    </w:docPart>
    <w:docPart>
      <w:docPartPr>
        <w:name w:val="2350F4FCBB424B58B2893AAD8F3E9DB7"/>
        <w:category>
          <w:name w:val="General"/>
          <w:gallery w:val="placeholder"/>
        </w:category>
        <w:types>
          <w:type w:val="bbPlcHdr"/>
        </w:types>
        <w:behaviors>
          <w:behavior w:val="content"/>
        </w:behaviors>
        <w:guid w:val="{B2D27284-731A-46F8-AAFB-0BBB38363866}"/>
      </w:docPartPr>
      <w:docPartBody>
        <w:p w:rsidR="00D91E8E" w:rsidRDefault="00D91E8E" w:rsidP="00D91E8E">
          <w:pPr>
            <w:pStyle w:val="2350F4FCBB424B58B2893AAD8F3E9DB7"/>
          </w:pPr>
          <w:r w:rsidRPr="003342A5">
            <w:rPr>
              <w:rStyle w:val="PlaceholderText"/>
            </w:rPr>
            <w:t>Choose an item.</w:t>
          </w:r>
        </w:p>
      </w:docPartBody>
    </w:docPart>
    <w:docPart>
      <w:docPartPr>
        <w:name w:val="6C3D3FDC0C4E4996AE29EC08E896F1D8"/>
        <w:category>
          <w:name w:val="General"/>
          <w:gallery w:val="placeholder"/>
        </w:category>
        <w:types>
          <w:type w:val="bbPlcHdr"/>
        </w:types>
        <w:behaviors>
          <w:behavior w:val="content"/>
        </w:behaviors>
        <w:guid w:val="{E1F9A66F-7E12-4C87-8F36-40A62773FE9C}"/>
      </w:docPartPr>
      <w:docPartBody>
        <w:p w:rsidR="00D91E8E" w:rsidRDefault="00D91E8E" w:rsidP="00D91E8E">
          <w:pPr>
            <w:pStyle w:val="6C3D3FDC0C4E4996AE29EC08E896F1D8"/>
          </w:pPr>
          <w:r w:rsidRPr="003342A5">
            <w:rPr>
              <w:rStyle w:val="PlaceholderText"/>
            </w:rPr>
            <w:t>Choose an item.</w:t>
          </w:r>
        </w:p>
      </w:docPartBody>
    </w:docPart>
    <w:docPart>
      <w:docPartPr>
        <w:name w:val="75E878B2176140C0996A21427EE0AAA0"/>
        <w:category>
          <w:name w:val="General"/>
          <w:gallery w:val="placeholder"/>
        </w:category>
        <w:types>
          <w:type w:val="bbPlcHdr"/>
        </w:types>
        <w:behaviors>
          <w:behavior w:val="content"/>
        </w:behaviors>
        <w:guid w:val="{10919A33-4D10-400E-B821-363309B732A2}"/>
      </w:docPartPr>
      <w:docPartBody>
        <w:p w:rsidR="00D91E8E" w:rsidRDefault="00D91E8E" w:rsidP="00D91E8E">
          <w:pPr>
            <w:pStyle w:val="75E878B2176140C0996A21427EE0AAA0"/>
          </w:pPr>
          <w:r w:rsidRPr="003342A5">
            <w:rPr>
              <w:rStyle w:val="PlaceholderText"/>
            </w:rPr>
            <w:t>Choose an item.</w:t>
          </w:r>
        </w:p>
      </w:docPartBody>
    </w:docPart>
    <w:docPart>
      <w:docPartPr>
        <w:name w:val="5BDB2DC3FA384DDF96DE945A75FF4CA8"/>
        <w:category>
          <w:name w:val="General"/>
          <w:gallery w:val="placeholder"/>
        </w:category>
        <w:types>
          <w:type w:val="bbPlcHdr"/>
        </w:types>
        <w:behaviors>
          <w:behavior w:val="content"/>
        </w:behaviors>
        <w:guid w:val="{ACFFEA7F-8F30-488B-9716-A959608D3C2D}"/>
      </w:docPartPr>
      <w:docPartBody>
        <w:p w:rsidR="00D91E8E" w:rsidRDefault="00D91E8E" w:rsidP="00D91E8E">
          <w:pPr>
            <w:pStyle w:val="5BDB2DC3FA384DDF96DE945A75FF4CA8"/>
          </w:pPr>
          <w:r w:rsidRPr="003342A5">
            <w:rPr>
              <w:rStyle w:val="PlaceholderText"/>
            </w:rPr>
            <w:t>Choose an item.</w:t>
          </w:r>
        </w:p>
      </w:docPartBody>
    </w:docPart>
    <w:docPart>
      <w:docPartPr>
        <w:name w:val="19C2CC3866784C77B1C715D464DA33B9"/>
        <w:category>
          <w:name w:val="General"/>
          <w:gallery w:val="placeholder"/>
        </w:category>
        <w:types>
          <w:type w:val="bbPlcHdr"/>
        </w:types>
        <w:behaviors>
          <w:behavior w:val="content"/>
        </w:behaviors>
        <w:guid w:val="{6E235474-5566-4073-BA80-1C3E259C089D}"/>
      </w:docPartPr>
      <w:docPartBody>
        <w:p w:rsidR="00D91E8E" w:rsidRDefault="00D91E8E" w:rsidP="00D91E8E">
          <w:pPr>
            <w:pStyle w:val="19C2CC3866784C77B1C715D464DA33B9"/>
          </w:pPr>
          <w:r w:rsidRPr="003342A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8E"/>
    <w:rsid w:val="00230D55"/>
    <w:rsid w:val="004C4348"/>
    <w:rsid w:val="00894985"/>
    <w:rsid w:val="008F1ADE"/>
    <w:rsid w:val="00C22830"/>
    <w:rsid w:val="00D76C3F"/>
    <w:rsid w:val="00D91E8E"/>
    <w:rsid w:val="00EC2F55"/>
    <w:rsid w:val="00FD3B9B"/>
    <w:rsid w:val="00FF3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D55"/>
    <w:rPr>
      <w:color w:val="808080"/>
    </w:rPr>
  </w:style>
  <w:style w:type="paragraph" w:customStyle="1" w:styleId="343BB0EA9A2847958D188C7DE1585D49">
    <w:name w:val="343BB0EA9A2847958D188C7DE1585D49"/>
    <w:rsid w:val="00D91E8E"/>
  </w:style>
  <w:style w:type="paragraph" w:customStyle="1" w:styleId="1438CD0B6D524041B102130DFAD39249">
    <w:name w:val="1438CD0B6D524041B102130DFAD39249"/>
    <w:rsid w:val="00D91E8E"/>
  </w:style>
  <w:style w:type="paragraph" w:customStyle="1" w:styleId="8DC310F563AC4F0E91D66CC480CA88E2">
    <w:name w:val="8DC310F563AC4F0E91D66CC480CA88E2"/>
    <w:rsid w:val="00D91E8E"/>
  </w:style>
  <w:style w:type="paragraph" w:customStyle="1" w:styleId="ECCC533D3F2E4E848ABAEC26D79B21C8">
    <w:name w:val="ECCC533D3F2E4E848ABAEC26D79B21C8"/>
    <w:rsid w:val="00D91E8E"/>
  </w:style>
  <w:style w:type="paragraph" w:customStyle="1" w:styleId="771E37351CF44B998C8935EAA42549B6">
    <w:name w:val="771E37351CF44B998C8935EAA42549B6"/>
    <w:rsid w:val="00D91E8E"/>
  </w:style>
  <w:style w:type="paragraph" w:customStyle="1" w:styleId="C4366DD368D845EBBEDCB8364CF332E9">
    <w:name w:val="C4366DD368D845EBBEDCB8364CF332E9"/>
    <w:rsid w:val="00D91E8E"/>
  </w:style>
  <w:style w:type="paragraph" w:customStyle="1" w:styleId="DAB2E8CCC8C6480B9C19BBD4FA106E7C">
    <w:name w:val="DAB2E8CCC8C6480B9C19BBD4FA106E7C"/>
    <w:rsid w:val="00D91E8E"/>
  </w:style>
  <w:style w:type="paragraph" w:customStyle="1" w:styleId="4CFF026B3F7E4165B1FCC10AE9EFB444">
    <w:name w:val="4CFF026B3F7E4165B1FCC10AE9EFB444"/>
    <w:rsid w:val="00D91E8E"/>
  </w:style>
  <w:style w:type="paragraph" w:customStyle="1" w:styleId="D9157C38AE7C4BE8BF3910191ABE43FD">
    <w:name w:val="D9157C38AE7C4BE8BF3910191ABE43FD"/>
    <w:rsid w:val="00D91E8E"/>
  </w:style>
  <w:style w:type="paragraph" w:customStyle="1" w:styleId="7EB4F845B6994E54872B2271E9DD71E8">
    <w:name w:val="7EB4F845B6994E54872B2271E9DD71E8"/>
    <w:rsid w:val="00D91E8E"/>
  </w:style>
  <w:style w:type="paragraph" w:customStyle="1" w:styleId="369B13B8AC754044BF8EB8E5AC84AF9A">
    <w:name w:val="369B13B8AC754044BF8EB8E5AC84AF9A"/>
    <w:rsid w:val="00D91E8E"/>
  </w:style>
  <w:style w:type="paragraph" w:customStyle="1" w:styleId="B8B1113B85C649CC928FA74DCF7885B2">
    <w:name w:val="B8B1113B85C649CC928FA74DCF7885B2"/>
    <w:rsid w:val="00D91E8E"/>
  </w:style>
  <w:style w:type="paragraph" w:customStyle="1" w:styleId="9448C4095314404997A4CF96E45A0641">
    <w:name w:val="9448C4095314404997A4CF96E45A0641"/>
    <w:rsid w:val="00D91E8E"/>
  </w:style>
  <w:style w:type="paragraph" w:customStyle="1" w:styleId="AB2886F9CCC94788B00577492FC51719">
    <w:name w:val="AB2886F9CCC94788B00577492FC51719"/>
    <w:rsid w:val="00D91E8E"/>
  </w:style>
  <w:style w:type="paragraph" w:customStyle="1" w:styleId="F21E050CB573489C8DB6CF116584989C">
    <w:name w:val="F21E050CB573489C8DB6CF116584989C"/>
    <w:rsid w:val="00D91E8E"/>
  </w:style>
  <w:style w:type="paragraph" w:customStyle="1" w:styleId="2350F4FCBB424B58B2893AAD8F3E9DB7">
    <w:name w:val="2350F4FCBB424B58B2893AAD8F3E9DB7"/>
    <w:rsid w:val="00D91E8E"/>
  </w:style>
  <w:style w:type="paragraph" w:customStyle="1" w:styleId="6C3D3FDC0C4E4996AE29EC08E896F1D8">
    <w:name w:val="6C3D3FDC0C4E4996AE29EC08E896F1D8"/>
    <w:rsid w:val="00D91E8E"/>
  </w:style>
  <w:style w:type="paragraph" w:customStyle="1" w:styleId="75E878B2176140C0996A21427EE0AAA0">
    <w:name w:val="75E878B2176140C0996A21427EE0AAA0"/>
    <w:rsid w:val="00D91E8E"/>
  </w:style>
  <w:style w:type="paragraph" w:customStyle="1" w:styleId="5BDB2DC3FA384DDF96DE945A75FF4CA8">
    <w:name w:val="5BDB2DC3FA384DDF96DE945A75FF4CA8"/>
    <w:rsid w:val="00D91E8E"/>
  </w:style>
  <w:style w:type="paragraph" w:customStyle="1" w:styleId="19C2CC3866784C77B1C715D464DA33B9">
    <w:name w:val="19C2CC3866784C77B1C715D464DA33B9"/>
    <w:rsid w:val="00D91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24C055D30B324CAA2BD618C927F80C" ma:contentTypeVersion="0" ma:contentTypeDescription="Create a new document." ma:contentTypeScope="" ma:versionID="137beaf63f643ed486fc0bf04515b37d">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5F417-212E-4364-8A36-6E4393A59C31}">
  <ds:schemaRefs>
    <ds:schemaRef ds:uri="http://schemas.microsoft.com/sharepoint/v3/contenttype/forms"/>
  </ds:schemaRefs>
</ds:datastoreItem>
</file>

<file path=customXml/itemProps2.xml><?xml version="1.0" encoding="utf-8"?>
<ds:datastoreItem xmlns:ds="http://schemas.openxmlformats.org/officeDocument/2006/customXml" ds:itemID="{9FF6D76D-F0F9-4B6D-8B1A-87137CDF323E}"/>
</file>

<file path=customXml/itemProps3.xml><?xml version="1.0" encoding="utf-8"?>
<ds:datastoreItem xmlns:ds="http://schemas.openxmlformats.org/officeDocument/2006/customXml" ds:itemID="{D86ABBB3-5DDE-44AA-A8CB-F37C73A5AE7B}">
  <ds:schemaRefs>
    <ds:schemaRef ds:uri="http://schemas.microsoft.com/office/2006/metadata/properties"/>
    <ds:schemaRef ds:uri="http://schemas.microsoft.com/office/infopath/2007/PartnerControls"/>
    <ds:schemaRef ds:uri="3ef42204-ddd4-45ed-8881-ecfaca3d0700"/>
    <ds:schemaRef ds:uri="6637f567-d4f0-4507-9720-0740b85dd76b"/>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1025</Words>
  <Characters>5843</Characters>
  <Application>Microsoft Office Word</Application>
  <DocSecurity>0</DocSecurity>
  <Lines>48</Lines>
  <Paragraphs>13</Paragraphs>
  <ScaleCrop>false</ScaleCrop>
  <Company>The University of Manchester</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Lewis</dc:creator>
  <cp:keywords/>
  <dc:description/>
  <cp:lastModifiedBy>Mark Worrall</cp:lastModifiedBy>
  <cp:revision>10</cp:revision>
  <dcterms:created xsi:type="dcterms:W3CDTF">2024-12-03T14:54:00Z</dcterms:created>
  <dcterms:modified xsi:type="dcterms:W3CDTF">2024-12-18T20:51:00Z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0x0101001124C055D30B324CAA2BD618C927F80C</vt:lpwstr>
  </property>
  <property fmtid="{D5CDD505-2E9C-101B-9397-08002B2CF9AE}" pid="3" name="MediaServiceImageTags">
    <vt:lpwstr/>
  </property>
</Properties>
</file>